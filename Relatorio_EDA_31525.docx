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5306" w14:textId="77777777" w:rsidR="001179CE" w:rsidRDefault="001179CE" w:rsidP="001F7296">
      <w:pPr>
        <w:pStyle w:val="Title"/>
        <w:pBdr>
          <w:bottom w:val="single" w:sz="8" w:space="31" w:color="4F81BD" w:themeColor="accent1"/>
        </w:pBdr>
        <w:jc w:val="center"/>
        <w:rPr>
          <w:lang w:val="pt-PT"/>
        </w:rPr>
      </w:pPr>
    </w:p>
    <w:p w14:paraId="00BDEF72" w14:textId="77777777" w:rsidR="001179CE" w:rsidRDefault="001179CE" w:rsidP="001F7296">
      <w:pPr>
        <w:pStyle w:val="Title"/>
        <w:pBdr>
          <w:bottom w:val="single" w:sz="8" w:space="31" w:color="4F81BD" w:themeColor="accent1"/>
        </w:pBdr>
        <w:jc w:val="center"/>
        <w:rPr>
          <w:lang w:val="pt-PT"/>
        </w:rPr>
      </w:pPr>
    </w:p>
    <w:p w14:paraId="43DFC715" w14:textId="75D90FA3" w:rsidR="00C1473B" w:rsidRDefault="00000000" w:rsidP="008D495A">
      <w:pPr>
        <w:pStyle w:val="Title"/>
        <w:pBdr>
          <w:bottom w:val="single" w:sz="8" w:space="31" w:color="4F81BD" w:themeColor="accent1"/>
        </w:pBdr>
        <w:jc w:val="center"/>
        <w:rPr>
          <w:lang w:val="pt-PT"/>
        </w:rPr>
      </w:pPr>
      <w:r w:rsidRPr="00C1473B">
        <w:rPr>
          <w:lang w:val="pt-PT"/>
        </w:rPr>
        <w:t>Trabalho Prático - Fase 1</w:t>
      </w:r>
      <w:r w:rsidR="00E63842">
        <w:rPr>
          <w:lang w:val="pt-PT"/>
        </w:rPr>
        <w:t xml:space="preserve"> | Fase 2</w:t>
      </w:r>
    </w:p>
    <w:p w14:paraId="16CC562B" w14:textId="77777777" w:rsidR="008D495A" w:rsidRDefault="008D495A" w:rsidP="008D495A">
      <w:pPr>
        <w:pStyle w:val="Heading1"/>
      </w:pPr>
      <w:bookmarkStart w:id="0" w:name="_Toc198504576"/>
    </w:p>
    <w:p w14:paraId="5C0DE1DC" w14:textId="77777777" w:rsidR="00E85494" w:rsidRPr="00E85494" w:rsidRDefault="00E85494" w:rsidP="00E85494">
      <w:pPr>
        <w:rPr>
          <w:lang w:val="pt-PT"/>
        </w:rPr>
      </w:pPr>
    </w:p>
    <w:p w14:paraId="0E6AACF8" w14:textId="5308BB7F" w:rsidR="00743CAD" w:rsidRPr="00E85494" w:rsidRDefault="00000000" w:rsidP="00E85494">
      <w:pPr>
        <w:jc w:val="center"/>
        <w:rPr>
          <w:rFonts w:asciiTheme="majorHAnsi" w:hAnsiTheme="majorHAnsi" w:cstheme="majorHAnsi"/>
          <w:b/>
          <w:bCs/>
          <w:color w:val="4F81BD" w:themeColor="accent1"/>
          <w:sz w:val="72"/>
          <w:szCs w:val="72"/>
        </w:rPr>
      </w:pPr>
      <w:r w:rsidRPr="00E85494">
        <w:rPr>
          <w:rFonts w:asciiTheme="majorHAnsi" w:hAnsiTheme="majorHAnsi" w:cstheme="majorHAnsi"/>
          <w:b/>
          <w:bCs/>
          <w:color w:val="4F81BD" w:themeColor="accent1"/>
          <w:sz w:val="72"/>
          <w:szCs w:val="72"/>
        </w:rPr>
        <w:t>Estruturas de Dados</w:t>
      </w:r>
      <w:r w:rsidR="00E85494">
        <w:rPr>
          <w:rFonts w:asciiTheme="majorHAnsi" w:hAnsiTheme="majorHAnsi" w:cstheme="majorHAnsi"/>
          <w:b/>
          <w:bCs/>
          <w:color w:val="4F81BD" w:themeColor="accent1"/>
          <w:sz w:val="72"/>
          <w:szCs w:val="72"/>
        </w:rPr>
        <w:t xml:space="preserve"> </w:t>
      </w:r>
      <w:r w:rsidRPr="00E85494">
        <w:rPr>
          <w:rFonts w:asciiTheme="majorHAnsi" w:hAnsiTheme="majorHAnsi" w:cstheme="majorHAnsi"/>
          <w:b/>
          <w:bCs/>
          <w:color w:val="4F81BD" w:themeColor="accent1"/>
          <w:sz w:val="72"/>
          <w:szCs w:val="72"/>
        </w:rPr>
        <w:t>Avançadas</w:t>
      </w:r>
      <w:bookmarkEnd w:id="0"/>
    </w:p>
    <w:p w14:paraId="4191B6C4" w14:textId="77777777" w:rsidR="00C1473B" w:rsidRDefault="00C1473B" w:rsidP="001F7296">
      <w:pPr>
        <w:spacing w:line="240" w:lineRule="auto"/>
        <w:jc w:val="center"/>
        <w:rPr>
          <w:b/>
          <w:bCs/>
          <w:lang w:val="pt-PT"/>
        </w:rPr>
      </w:pPr>
    </w:p>
    <w:p w14:paraId="3D34F699" w14:textId="18DF1768" w:rsidR="00C1473B" w:rsidRDefault="00C1473B" w:rsidP="001F7296">
      <w:pPr>
        <w:spacing w:line="240" w:lineRule="auto"/>
        <w:jc w:val="center"/>
        <w:rPr>
          <w:lang w:val="pt-PT"/>
        </w:rPr>
      </w:pPr>
      <w:r w:rsidRPr="00C1473B">
        <w:rPr>
          <w:b/>
          <w:bCs/>
          <w:sz w:val="28"/>
          <w:szCs w:val="28"/>
          <w:lang w:val="pt-PT"/>
        </w:rPr>
        <w:t>Docente: Luís Gonzaga Martins Ferreira</w:t>
      </w:r>
    </w:p>
    <w:p w14:paraId="77A5DFBE" w14:textId="77777777" w:rsidR="00C1473B" w:rsidRDefault="00C1473B" w:rsidP="001F7296">
      <w:pPr>
        <w:spacing w:line="240" w:lineRule="auto"/>
        <w:rPr>
          <w:lang w:val="pt-PT"/>
        </w:rPr>
      </w:pPr>
    </w:p>
    <w:p w14:paraId="6601D103" w14:textId="77777777" w:rsidR="00C1473B" w:rsidRDefault="00C1473B" w:rsidP="001F7296">
      <w:pPr>
        <w:spacing w:line="240" w:lineRule="auto"/>
        <w:rPr>
          <w:lang w:val="pt-PT"/>
        </w:rPr>
      </w:pPr>
    </w:p>
    <w:p w14:paraId="64E38CF3" w14:textId="77777777" w:rsidR="00C1473B" w:rsidRDefault="00C1473B" w:rsidP="001F7296">
      <w:pPr>
        <w:spacing w:line="240" w:lineRule="auto"/>
        <w:rPr>
          <w:lang w:val="pt-PT"/>
        </w:rPr>
      </w:pPr>
    </w:p>
    <w:p w14:paraId="3A07FF92" w14:textId="77777777" w:rsidR="00C1473B" w:rsidRDefault="00C1473B" w:rsidP="001F7296">
      <w:pPr>
        <w:spacing w:line="240" w:lineRule="auto"/>
        <w:rPr>
          <w:lang w:val="pt-PT"/>
        </w:rPr>
      </w:pPr>
    </w:p>
    <w:p w14:paraId="021036D0" w14:textId="77777777" w:rsidR="001179CE" w:rsidRDefault="001179CE" w:rsidP="001F7296">
      <w:pPr>
        <w:spacing w:line="240" w:lineRule="auto"/>
        <w:rPr>
          <w:lang w:val="pt-PT"/>
        </w:rPr>
      </w:pPr>
    </w:p>
    <w:p w14:paraId="5696568C" w14:textId="77777777" w:rsidR="00C1473B" w:rsidRDefault="00C1473B" w:rsidP="001F7296">
      <w:pPr>
        <w:spacing w:line="240" w:lineRule="auto"/>
        <w:rPr>
          <w:lang w:val="pt-PT"/>
        </w:rPr>
      </w:pPr>
    </w:p>
    <w:p w14:paraId="5CA87DE5" w14:textId="77777777" w:rsidR="00C1473B" w:rsidRPr="00C1473B" w:rsidRDefault="00C1473B" w:rsidP="001F7296">
      <w:pPr>
        <w:spacing w:line="240" w:lineRule="auto"/>
        <w:rPr>
          <w:lang w:val="pt-PT"/>
        </w:rPr>
      </w:pPr>
    </w:p>
    <w:p w14:paraId="2D7A675C" w14:textId="39E6B9B6" w:rsidR="00C1473B" w:rsidRPr="00C1473B" w:rsidRDefault="00000000" w:rsidP="001F7296">
      <w:pPr>
        <w:spacing w:line="240" w:lineRule="auto"/>
        <w:jc w:val="center"/>
        <w:rPr>
          <w:b/>
          <w:bCs/>
          <w:sz w:val="24"/>
          <w:szCs w:val="24"/>
          <w:lang w:val="pt-PT"/>
        </w:rPr>
      </w:pPr>
      <w:r w:rsidRPr="00C1473B">
        <w:rPr>
          <w:b/>
          <w:bCs/>
          <w:sz w:val="24"/>
          <w:szCs w:val="24"/>
          <w:lang w:val="pt-PT"/>
        </w:rPr>
        <w:t>Aluno: Rodrigo Lopes Ferreira Nº 31525</w:t>
      </w:r>
    </w:p>
    <w:p w14:paraId="52724689" w14:textId="451F890C" w:rsidR="008D495A" w:rsidRDefault="008D495A" w:rsidP="008D495A">
      <w:pPr>
        <w:pStyle w:val="TOCHeading"/>
      </w:pPr>
    </w:p>
    <w:p w14:paraId="53F03FCD" w14:textId="77777777" w:rsidR="00E85494" w:rsidRDefault="00E85494" w:rsidP="00E85494">
      <w:pPr>
        <w:rPr>
          <w:lang w:val="pt-PT"/>
        </w:rPr>
      </w:pPr>
    </w:p>
    <w:p w14:paraId="3ACE37F0" w14:textId="77777777" w:rsidR="00E85494" w:rsidRDefault="00E85494" w:rsidP="00E85494">
      <w:pPr>
        <w:rPr>
          <w:lang w:val="pt-PT"/>
        </w:rPr>
      </w:pPr>
    </w:p>
    <w:sdt>
      <w:sdtPr>
        <w:id w:val="1433700259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theme="minorBidi"/>
          <w:noProof/>
          <w:color w:val="auto"/>
          <w:sz w:val="22"/>
          <w:szCs w:val="22"/>
          <w:lang w:val="en-US"/>
        </w:rPr>
      </w:sdtEndPr>
      <w:sdtContent>
        <w:p w14:paraId="45C38240" w14:textId="4680345A" w:rsidR="00E85494" w:rsidRDefault="00E85494">
          <w:pPr>
            <w:pStyle w:val="TOCHeading"/>
          </w:pPr>
          <w:r>
            <w:t>Índice</w:t>
          </w:r>
        </w:p>
        <w:p w14:paraId="4561521E" w14:textId="7E3AC900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505842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Índice de Figuras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_Toc198505842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3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982775" w14:textId="532A125D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05843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Resumo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_Toc198505843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4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52E9630" w14:textId="3AED65EC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05844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1 - Introdução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_Toc198505844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5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7446B61" w14:textId="051F9417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45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1.1 - Motivação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_Toc198505845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6D84E11" w14:textId="165290AB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46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1.2 - Enquadramento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_Toc198505846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337B63E" w14:textId="143FCDDA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47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1.3 - Objetivos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_Toc198505847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B576115" w14:textId="2A1232A4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48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1.4 - Metodologia de Trabalho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_Toc198505848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344683" w14:textId="488D12C5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49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1.5 - Plano de Trabalho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_Toc198505849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81C7F0" w14:textId="502EFADD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0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1.6 - Estrutura do Documento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_Toc198505850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E00C70" w14:textId="7936A634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05851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2 - Estado da Arte, Enquadramento Teórico e Prático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_Toc198505851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7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14A251E" w14:textId="6710F5A2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2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2.1 - Fundamentos Teóricos e Tecnologias a Explorar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_Toc198505852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47EB01D" w14:textId="3C5DB25F" w:rsidR="00E85494" w:rsidRPr="00E85494" w:rsidRDefault="00E85494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3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2.1.1 – Listas Ligadas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_Toc198505853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371590" w14:textId="5744847B" w:rsidR="00E85494" w:rsidRPr="00E85494" w:rsidRDefault="00E85494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4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2.1.2 – Estrutura de Grafos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_Toc198505854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B431029" w14:textId="327E9A8F" w:rsidR="00E85494" w:rsidRPr="00E85494" w:rsidRDefault="00E85494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5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2.1.3 – Algoritmos de Procura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_Toc198505855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6CFEB23" w14:textId="0BC9BF88" w:rsidR="00E85494" w:rsidRPr="00E85494" w:rsidRDefault="00E85494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6" w:history="1">
            <w:r w:rsidRPr="00E85494">
              <w:rPr>
                <w:rStyle w:val="Hyperlink"/>
                <w:rFonts w:asciiTheme="majorHAnsi" w:hAnsiTheme="majorHAnsi" w:cstheme="majorHAnsi"/>
                <w:noProof/>
              </w:rPr>
              <w:t>2.1.4 – Interferência de Sinal e Efeito Nefasto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_Toc198505856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7C42F4" w14:textId="12197BD9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7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2.2 - Soluções Técnicas Existentes e Análise Comparativa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_Toc198505857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7216F0B" w14:textId="7C9DC83F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05858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3 - Trabalho Desenvolvido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_Toc198505858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9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8ADE21E" w14:textId="521769A8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59" w:history="1">
            <w:r w:rsidRPr="00E85494">
              <w:rPr>
                <w:rStyle w:val="Hyperlink"/>
                <w:rFonts w:asciiTheme="majorHAnsi" w:hAnsiTheme="majorHAnsi" w:cstheme="majorHAnsi"/>
                <w:noProof/>
              </w:rPr>
              <w:t>3.1 - Fase 1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_Toc198505859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C89307" w14:textId="305300FD" w:rsidR="00E85494" w:rsidRPr="00E85494" w:rsidRDefault="00E85494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60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3.1.1 - Análise e Especificação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_Toc198505860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6BD7698" w14:textId="3A3976A5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61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3.1.3 - Implementação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_Toc198505861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D7B7339" w14:textId="35697F29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62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3.2 - Fase 2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_Toc198505862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400088E" w14:textId="56C8360E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63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3.2.2 – Análise e Especificação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_Toc198505863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05507ED" w14:textId="6410ABFA" w:rsidR="00E85494" w:rsidRPr="00E85494" w:rsidRDefault="00E85494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64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3.2.3 - Análise e Especificação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_Toc198505864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91DEEDB" w14:textId="69772E7E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65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3.3 - Tecnologias e Ferramentas Utilizadas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_Toc198505865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C6126A5" w14:textId="4EEFA0E8" w:rsidR="00E85494" w:rsidRPr="00E85494" w:rsidRDefault="00E85494">
          <w:pPr>
            <w:pStyle w:val="TOC2"/>
            <w:tabs>
              <w:tab w:val="right" w:leader="dot" w:pos="8630"/>
            </w:tabs>
            <w:rPr>
              <w:rFonts w:asciiTheme="majorHAnsi" w:hAnsiTheme="majorHAnsi" w:cstheme="majorHAnsi"/>
              <w:noProof/>
              <w:kern w:val="2"/>
              <w:sz w:val="24"/>
              <w:szCs w:val="24"/>
              <w14:ligatures w14:val="standardContextual"/>
            </w:rPr>
          </w:pPr>
          <w:hyperlink w:anchor="_Toc198505866" w:history="1">
            <w:r w:rsidRPr="00E85494">
              <w:rPr>
                <w:rStyle w:val="Hyperlink"/>
                <w:rFonts w:asciiTheme="majorHAnsi" w:hAnsiTheme="majorHAnsi" w:cstheme="majorHAnsi"/>
                <w:noProof/>
                <w:lang w:val="pt-PT"/>
              </w:rPr>
              <w:t>3.3 - Organização do Código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instrText xml:space="preserve"> PAGEREF _Toc198505866 \h </w:instrTex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E8549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6144EAC" w14:textId="4F2AC78A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05867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4 - Análise e Discussão de Resultados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_Toc198505867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16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1B084E" w14:textId="25C07995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05868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5 - Conclusão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_Toc198505868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17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C1A80C8" w14:textId="2F474D61" w:rsidR="00E85494" w:rsidRPr="00E85494" w:rsidRDefault="00E85494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8505869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6 - Glossário e Siglas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_Toc198505869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18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CB80CE" w14:textId="35D1F341" w:rsidR="00E85494" w:rsidRDefault="00E85494">
          <w:pPr>
            <w:pStyle w:val="TOC1"/>
            <w:tabs>
              <w:tab w:val="right" w:leader="dot" w:pos="8630"/>
            </w:tabs>
            <w:rPr>
              <w:b w:val="0"/>
              <w:bCs w:val="0"/>
              <w:noProof/>
              <w:kern w:val="2"/>
              <w14:ligatures w14:val="standardContextual"/>
            </w:rPr>
          </w:pPr>
          <w:hyperlink w:anchor="_Toc198505870" w:history="1">
            <w:r w:rsidRPr="00E85494">
              <w:rPr>
                <w:rStyle w:val="Hyperlink"/>
                <w:rFonts w:asciiTheme="majorHAnsi" w:hAnsiTheme="majorHAnsi" w:cstheme="majorHAnsi"/>
                <w:i w:val="0"/>
                <w:iCs w:val="0"/>
                <w:noProof/>
              </w:rPr>
              <w:t>7 - Referências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ab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begin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instrText xml:space="preserve"> PAGEREF _Toc198505870 \h </w:instrTex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separate"/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t>19</w:t>
            </w:r>
            <w:r w:rsidRPr="00E85494">
              <w:rPr>
                <w:rFonts w:asciiTheme="majorHAnsi" w:hAnsiTheme="majorHAnsi" w:cstheme="majorHAnsi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8689A87" w14:textId="526DE27F" w:rsidR="00E85494" w:rsidRDefault="00E85494">
          <w:r>
            <w:rPr>
              <w:b/>
              <w:bCs/>
              <w:noProof/>
            </w:rPr>
            <w:fldChar w:fldCharType="end"/>
          </w:r>
        </w:p>
      </w:sdtContent>
    </w:sdt>
    <w:p w14:paraId="3769C44E" w14:textId="6EF50553" w:rsidR="00E85494" w:rsidRDefault="00E85494">
      <w:pPr>
        <w:rPr>
          <w:lang w:val="pt-PT"/>
        </w:rPr>
      </w:pPr>
    </w:p>
    <w:p w14:paraId="41CBD10D" w14:textId="07C2205B" w:rsidR="00BB1412" w:rsidRPr="008D495A" w:rsidRDefault="00BB1412" w:rsidP="008D495A">
      <w:pPr>
        <w:pStyle w:val="Heading1"/>
      </w:pPr>
      <w:bookmarkStart w:id="1" w:name="_Toc198504577"/>
      <w:bookmarkStart w:id="2" w:name="_Toc198505842"/>
      <w:r w:rsidRPr="008D495A">
        <w:t>Índice de Figuras</w:t>
      </w:r>
      <w:bookmarkEnd w:id="1"/>
      <w:bookmarkEnd w:id="2"/>
    </w:p>
    <w:p w14:paraId="521973E8" w14:textId="77777777" w:rsidR="00F72C6B" w:rsidRPr="00F72C6B" w:rsidRDefault="00F72C6B" w:rsidP="00F72C6B">
      <w:pPr>
        <w:rPr>
          <w:lang w:val="pt-PT"/>
        </w:rPr>
      </w:pPr>
    </w:p>
    <w:p w14:paraId="730E2E19" w14:textId="3696DFCF" w:rsidR="00222B1D" w:rsidRDefault="00F72C6B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w:anchor="_Toc198506993" w:history="1">
        <w:r w:rsidR="00222B1D" w:rsidRPr="00E02DB9">
          <w:rPr>
            <w:rStyle w:val="Hyperlink"/>
            <w:noProof/>
            <w:lang w:val="pt-PT"/>
          </w:rPr>
          <w:t>Figura 1 - Quadro das classificações das abordagens</w:t>
        </w:r>
        <w:r w:rsidR="00222B1D">
          <w:rPr>
            <w:noProof/>
            <w:webHidden/>
          </w:rPr>
          <w:tab/>
        </w:r>
        <w:r w:rsidR="00222B1D">
          <w:rPr>
            <w:noProof/>
            <w:webHidden/>
          </w:rPr>
          <w:fldChar w:fldCharType="begin"/>
        </w:r>
        <w:r w:rsidR="00222B1D">
          <w:rPr>
            <w:noProof/>
            <w:webHidden/>
          </w:rPr>
          <w:instrText xml:space="preserve"> PAGEREF _Toc198506993 \h </w:instrText>
        </w:r>
        <w:r w:rsidR="00222B1D">
          <w:rPr>
            <w:noProof/>
            <w:webHidden/>
          </w:rPr>
        </w:r>
        <w:r w:rsidR="00222B1D">
          <w:rPr>
            <w:noProof/>
            <w:webHidden/>
          </w:rPr>
          <w:fldChar w:fldCharType="separate"/>
        </w:r>
        <w:r w:rsidR="00222B1D">
          <w:rPr>
            <w:noProof/>
            <w:webHidden/>
          </w:rPr>
          <w:t>9</w:t>
        </w:r>
        <w:r w:rsidR="00222B1D">
          <w:rPr>
            <w:noProof/>
            <w:webHidden/>
          </w:rPr>
          <w:fldChar w:fldCharType="end"/>
        </w:r>
      </w:hyperlink>
    </w:p>
    <w:p w14:paraId="020B7344" w14:textId="1BB21C82" w:rsidR="00222B1D" w:rsidRDefault="00222B1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98506994" w:history="1">
        <w:r w:rsidRPr="00E02DB9">
          <w:rPr>
            <w:rStyle w:val="Hyperlink"/>
            <w:noProof/>
          </w:rPr>
          <w:t>Figura 2 - Lista Ligada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51A6B0" w14:textId="5FC5CAD3" w:rsidR="00222B1D" w:rsidRDefault="00222B1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98506995" w:history="1">
        <w:r w:rsidRPr="00E02DB9">
          <w:rPr>
            <w:rStyle w:val="Hyperlink"/>
            <w:noProof/>
          </w:rPr>
          <w:t>Figura 3 - Estrutura 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745D25" w14:textId="075BCDB6" w:rsidR="00222B1D" w:rsidRDefault="00222B1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98506996" w:history="1">
        <w:r w:rsidRPr="00E02DB9">
          <w:rPr>
            <w:rStyle w:val="Hyperlink"/>
            <w:noProof/>
            <w:lang w:val="pt-PT"/>
          </w:rPr>
          <w:t>Figura 4 - Estrutura Efeito Nefasto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262F8C" w14:textId="6642F774" w:rsidR="00222B1D" w:rsidRDefault="00222B1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98506997" w:history="1">
        <w:r w:rsidRPr="00E02DB9">
          <w:rPr>
            <w:rStyle w:val="Hyperlink"/>
            <w:noProof/>
          </w:rPr>
          <w:t xml:space="preserve">Figura 5 - Output das funções </w:t>
        </w:r>
        <w:r w:rsidRPr="00E02DB9">
          <w:rPr>
            <w:rStyle w:val="Hyperlink"/>
            <w:i/>
            <w:iCs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FAD3A7" w14:textId="76436853" w:rsidR="00222B1D" w:rsidRDefault="00222B1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</w:pPr>
      <w:hyperlink w:anchor="_Toc198506998" w:history="1">
        <w:r w:rsidRPr="00E02DB9">
          <w:rPr>
            <w:rStyle w:val="Hyperlink"/>
            <w:noProof/>
            <w:lang w:val="pt-PT"/>
          </w:rPr>
          <w:t>Figura 6 - Lista de adja</w:t>
        </w:r>
        <w:r w:rsidRPr="00E02DB9">
          <w:rPr>
            <w:rStyle w:val="Hyperlink"/>
            <w:noProof/>
            <w:lang w:val="pt-PT"/>
          </w:rPr>
          <w:t>c</w:t>
        </w:r>
        <w:r w:rsidRPr="00E02DB9">
          <w:rPr>
            <w:rStyle w:val="Hyperlink"/>
            <w:noProof/>
            <w:lang w:val="pt-PT"/>
          </w:rPr>
          <w:t>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B5A89F" w14:textId="7A96A24A" w:rsidR="00BB1412" w:rsidRPr="00BB1412" w:rsidRDefault="00F72C6B" w:rsidP="00BB1412">
      <w:pPr>
        <w:rPr>
          <w:lang w:val="pt-PT"/>
        </w:rPr>
      </w:pPr>
      <w:r>
        <w:rPr>
          <w:lang w:val="pt-PT"/>
        </w:rPr>
        <w:fldChar w:fldCharType="end"/>
      </w:r>
    </w:p>
    <w:p w14:paraId="6DEF8702" w14:textId="77777777" w:rsidR="00BB1412" w:rsidRPr="00BB1412" w:rsidRDefault="00BB1412" w:rsidP="001F7296">
      <w:pPr>
        <w:spacing w:line="240" w:lineRule="auto"/>
        <w:rPr>
          <w:lang w:val="pt-PT"/>
        </w:rPr>
      </w:pPr>
    </w:p>
    <w:p w14:paraId="63E3F051" w14:textId="77777777" w:rsidR="00BB1412" w:rsidRPr="00BB1412" w:rsidRDefault="00BB1412" w:rsidP="001F7296">
      <w:pPr>
        <w:spacing w:line="240" w:lineRule="auto"/>
        <w:rPr>
          <w:lang w:val="pt-PT"/>
        </w:rPr>
      </w:pPr>
    </w:p>
    <w:p w14:paraId="63D38756" w14:textId="5E836B65" w:rsidR="00BF52A2" w:rsidRDefault="00C91F36">
      <w:pPr>
        <w:rPr>
          <w:lang w:val="pt-PT"/>
        </w:rPr>
      </w:pPr>
      <w:r>
        <w:rPr>
          <w:lang w:val="pt-PT"/>
        </w:rPr>
        <w:br w:type="page"/>
      </w:r>
    </w:p>
    <w:p w14:paraId="7FD03667" w14:textId="3DABC876" w:rsidR="00BF52A2" w:rsidRDefault="00BF52A2" w:rsidP="008D495A">
      <w:pPr>
        <w:pStyle w:val="Heading1"/>
      </w:pPr>
      <w:bookmarkStart w:id="3" w:name="_Toc198504578"/>
      <w:bookmarkStart w:id="4" w:name="_Toc198505843"/>
      <w:r w:rsidRPr="00BF52A2">
        <w:lastRenderedPageBreak/>
        <w:t>Resumo</w:t>
      </w:r>
      <w:bookmarkEnd w:id="3"/>
      <w:bookmarkEnd w:id="4"/>
    </w:p>
    <w:p w14:paraId="0C8AA489" w14:textId="77777777" w:rsidR="00BF52A2" w:rsidRPr="00BF52A2" w:rsidRDefault="00BF52A2" w:rsidP="00BF52A2">
      <w:pPr>
        <w:rPr>
          <w:lang w:val="pt-PT"/>
        </w:rPr>
      </w:pPr>
    </w:p>
    <w:p w14:paraId="2CDB1416" w14:textId="205DB2CF" w:rsidR="00726BF9" w:rsidRPr="00726BF9" w:rsidRDefault="00726BF9" w:rsidP="00726BF9">
      <w:pPr>
        <w:rPr>
          <w:lang w:val="pt-PT"/>
        </w:rPr>
      </w:pPr>
      <w:r w:rsidRPr="00726BF9">
        <w:rPr>
          <w:lang w:val="pt-PT"/>
        </w:rPr>
        <w:t xml:space="preserve">O presente trabalho teve como objetivo </w:t>
      </w:r>
      <w:r w:rsidR="00A73948">
        <w:rPr>
          <w:lang w:val="pt-PT"/>
        </w:rPr>
        <w:t xml:space="preserve">principal </w:t>
      </w:r>
      <w:r w:rsidRPr="00726BF9">
        <w:rPr>
          <w:lang w:val="pt-PT"/>
        </w:rPr>
        <w:t xml:space="preserve">o desenvolvimento de uma aplicação modular em </w:t>
      </w:r>
      <w:r w:rsidR="000E2F3E">
        <w:rPr>
          <w:lang w:val="pt-PT"/>
        </w:rPr>
        <w:t xml:space="preserve">linguagem </w:t>
      </w:r>
      <w:r w:rsidRPr="00A73948">
        <w:rPr>
          <w:b/>
          <w:bCs/>
          <w:i/>
          <w:iCs/>
          <w:lang w:val="pt-PT"/>
        </w:rPr>
        <w:t>C</w:t>
      </w:r>
      <w:r w:rsidRPr="00726BF9">
        <w:rPr>
          <w:lang w:val="pt-PT"/>
        </w:rPr>
        <w:t xml:space="preserve"> para representação e análise de redes de antenas com base em estruturas de dados dinâmicas. O problema consistia em identificar potenciais interferências entre antenas com a mesma frequência, posicionadas em diferentes coordenadas de uma grelha.</w:t>
      </w:r>
    </w:p>
    <w:p w14:paraId="36FB85CD" w14:textId="5D5EFCD0" w:rsidR="00726BF9" w:rsidRPr="00726BF9" w:rsidRDefault="00726BF9" w:rsidP="00726BF9">
      <w:pPr>
        <w:rPr>
          <w:lang w:val="pt-PT"/>
        </w:rPr>
      </w:pPr>
      <w:r w:rsidRPr="00726BF9">
        <w:rPr>
          <w:lang w:val="pt-PT"/>
        </w:rPr>
        <w:t>A solução foi concebida em duas fases distintas. A Fase 1 focou-se na leitura dos dados de antenas a partir de um ficheiro, utilizando listas ligadas para armazenamento e operações como a deteção de localizações com efeito nefasto.</w:t>
      </w:r>
    </w:p>
    <w:p w14:paraId="09E07EC1" w14:textId="74E7777D" w:rsidR="00726BF9" w:rsidRPr="00726BF9" w:rsidRDefault="00726BF9" w:rsidP="00726BF9">
      <w:pPr>
        <w:rPr>
          <w:lang w:val="pt-PT"/>
        </w:rPr>
      </w:pPr>
      <w:r w:rsidRPr="00726BF9">
        <w:rPr>
          <w:lang w:val="pt-PT"/>
        </w:rPr>
        <w:t xml:space="preserve">Na Fase 2 foi feita a transição para uma abordagem baseada em grafos, onde cada antena passou a ser representada como um vértice, e as ligações entre antenas como arestas. Nesta fase foram implementados algoritmos clássicos como </w:t>
      </w:r>
      <w:proofErr w:type="spellStart"/>
      <w:r w:rsidRPr="00A73948">
        <w:rPr>
          <w:b/>
          <w:bCs/>
          <w:i/>
          <w:iCs/>
          <w:lang w:val="pt-PT"/>
        </w:rPr>
        <w:t>Depth-First</w:t>
      </w:r>
      <w:proofErr w:type="spellEnd"/>
      <w:r w:rsidRPr="00A73948">
        <w:rPr>
          <w:b/>
          <w:bCs/>
          <w:i/>
          <w:iCs/>
          <w:lang w:val="pt-PT"/>
        </w:rPr>
        <w:t xml:space="preserve"> </w:t>
      </w:r>
      <w:proofErr w:type="spellStart"/>
      <w:r w:rsidRPr="00A73948">
        <w:rPr>
          <w:b/>
          <w:bCs/>
          <w:i/>
          <w:iCs/>
          <w:lang w:val="pt-PT"/>
        </w:rPr>
        <w:t>Search</w:t>
      </w:r>
      <w:proofErr w:type="spellEnd"/>
      <w:r w:rsidRPr="00A73948">
        <w:rPr>
          <w:b/>
          <w:bCs/>
          <w:i/>
          <w:iCs/>
          <w:lang w:val="pt-PT"/>
        </w:rPr>
        <w:t xml:space="preserve"> (DFS)</w:t>
      </w:r>
      <w:r w:rsidRPr="00726BF9">
        <w:rPr>
          <w:lang w:val="pt-PT"/>
        </w:rPr>
        <w:t xml:space="preserve"> e </w:t>
      </w:r>
      <w:proofErr w:type="spellStart"/>
      <w:r w:rsidRPr="00A73948">
        <w:rPr>
          <w:b/>
          <w:bCs/>
          <w:i/>
          <w:iCs/>
          <w:lang w:val="pt-PT"/>
        </w:rPr>
        <w:t>Breadth-First</w:t>
      </w:r>
      <w:proofErr w:type="spellEnd"/>
      <w:r w:rsidRPr="00A73948">
        <w:rPr>
          <w:b/>
          <w:bCs/>
          <w:i/>
          <w:iCs/>
          <w:lang w:val="pt-PT"/>
        </w:rPr>
        <w:t xml:space="preserve"> </w:t>
      </w:r>
      <w:proofErr w:type="spellStart"/>
      <w:r w:rsidRPr="00A73948">
        <w:rPr>
          <w:b/>
          <w:bCs/>
          <w:i/>
          <w:iCs/>
          <w:lang w:val="pt-PT"/>
        </w:rPr>
        <w:t>Search</w:t>
      </w:r>
      <w:proofErr w:type="spellEnd"/>
      <w:r w:rsidRPr="00A73948">
        <w:rPr>
          <w:b/>
          <w:bCs/>
          <w:i/>
          <w:iCs/>
          <w:lang w:val="pt-PT"/>
        </w:rPr>
        <w:t xml:space="preserve"> (BFS)</w:t>
      </w:r>
      <w:r w:rsidRPr="00726BF9">
        <w:rPr>
          <w:lang w:val="pt-PT"/>
        </w:rPr>
        <w:t xml:space="preserve">, bem como </w:t>
      </w:r>
      <w:r w:rsidR="00A73948">
        <w:rPr>
          <w:lang w:val="pt-PT"/>
        </w:rPr>
        <w:t xml:space="preserve">outras </w:t>
      </w:r>
      <w:r w:rsidRPr="00726BF9">
        <w:rPr>
          <w:lang w:val="pt-PT"/>
        </w:rPr>
        <w:t xml:space="preserve">funcionalidades </w:t>
      </w:r>
      <w:r w:rsidR="00A73948">
        <w:rPr>
          <w:lang w:val="pt-PT"/>
        </w:rPr>
        <w:t>semelhantes às da Fase 1.</w:t>
      </w:r>
    </w:p>
    <w:p w14:paraId="721A36E4" w14:textId="5B50D79E" w:rsidR="00BF52A2" w:rsidRDefault="00726BF9" w:rsidP="00726BF9">
      <w:pPr>
        <w:rPr>
          <w:lang w:val="pt-PT"/>
        </w:rPr>
      </w:pPr>
      <w:r w:rsidRPr="00726BF9">
        <w:rPr>
          <w:lang w:val="pt-PT"/>
        </w:rPr>
        <w:t>Este relatório documenta a metodologia aplicada, as decisões técnicas tomadas</w:t>
      </w:r>
      <w:r w:rsidR="00A73948">
        <w:rPr>
          <w:lang w:val="pt-PT"/>
        </w:rPr>
        <w:t xml:space="preserve"> </w:t>
      </w:r>
      <w:r w:rsidRPr="00726BF9">
        <w:rPr>
          <w:lang w:val="pt-PT"/>
        </w:rPr>
        <w:t xml:space="preserve">e os resultados obtidos. Conclui-se que a transição de listas para grafos trouxe vantagens consideráveis em termos de escalabilidade e clareza </w:t>
      </w:r>
      <w:r w:rsidR="00A73948">
        <w:rPr>
          <w:lang w:val="pt-PT"/>
        </w:rPr>
        <w:t>no assunto de estruturas de dados dinâmicas.</w:t>
      </w:r>
    </w:p>
    <w:p w14:paraId="5E6EB913" w14:textId="77777777" w:rsidR="001F7296" w:rsidRDefault="001F7296" w:rsidP="001F7296">
      <w:pPr>
        <w:spacing w:line="240" w:lineRule="auto"/>
        <w:rPr>
          <w:lang w:val="pt-PT"/>
        </w:rPr>
      </w:pPr>
    </w:p>
    <w:p w14:paraId="303CD557" w14:textId="77777777" w:rsidR="00BF52A2" w:rsidRDefault="00BF52A2" w:rsidP="001F7296">
      <w:pPr>
        <w:spacing w:line="240" w:lineRule="auto"/>
        <w:rPr>
          <w:lang w:val="pt-PT"/>
        </w:rPr>
      </w:pPr>
    </w:p>
    <w:p w14:paraId="47B6853B" w14:textId="77777777" w:rsidR="00BF52A2" w:rsidRDefault="00BF52A2" w:rsidP="001F7296">
      <w:pPr>
        <w:spacing w:line="240" w:lineRule="auto"/>
        <w:rPr>
          <w:lang w:val="pt-PT"/>
        </w:rPr>
      </w:pPr>
    </w:p>
    <w:p w14:paraId="7EF97E0F" w14:textId="77777777" w:rsidR="00BF52A2" w:rsidRDefault="00BF52A2" w:rsidP="001F7296">
      <w:pPr>
        <w:spacing w:line="240" w:lineRule="auto"/>
        <w:rPr>
          <w:lang w:val="pt-PT"/>
        </w:rPr>
      </w:pPr>
    </w:p>
    <w:p w14:paraId="15D76D2A" w14:textId="77777777" w:rsidR="00BF52A2" w:rsidRDefault="00BF52A2" w:rsidP="001F7296">
      <w:pPr>
        <w:spacing w:line="240" w:lineRule="auto"/>
        <w:rPr>
          <w:lang w:val="pt-PT"/>
        </w:rPr>
      </w:pPr>
    </w:p>
    <w:p w14:paraId="4BA807B2" w14:textId="77777777" w:rsidR="00BF52A2" w:rsidRDefault="00BF52A2" w:rsidP="001F7296">
      <w:pPr>
        <w:spacing w:line="240" w:lineRule="auto"/>
        <w:rPr>
          <w:lang w:val="pt-PT"/>
        </w:rPr>
      </w:pPr>
    </w:p>
    <w:p w14:paraId="7572F571" w14:textId="75EB4A04" w:rsidR="00BF52A2" w:rsidRPr="00BB1412" w:rsidRDefault="00A73948" w:rsidP="00A73948">
      <w:pPr>
        <w:rPr>
          <w:lang w:val="pt-PT"/>
        </w:rPr>
      </w:pPr>
      <w:r>
        <w:rPr>
          <w:lang w:val="pt-PT"/>
        </w:rPr>
        <w:br w:type="page"/>
      </w:r>
    </w:p>
    <w:p w14:paraId="6EDFDE37" w14:textId="18300F50" w:rsidR="00BB1412" w:rsidRDefault="00000000" w:rsidP="008D495A">
      <w:pPr>
        <w:pStyle w:val="Heading1"/>
      </w:pPr>
      <w:bookmarkStart w:id="5" w:name="_Toc198504579"/>
      <w:bookmarkStart w:id="6" w:name="_Toc198505844"/>
      <w:r w:rsidRPr="007609D1">
        <w:lastRenderedPageBreak/>
        <w:t xml:space="preserve">1 </w:t>
      </w:r>
      <w:r w:rsidR="008D495A">
        <w:t xml:space="preserve">- </w:t>
      </w:r>
      <w:r w:rsidRPr="007609D1">
        <w:t>Introdução</w:t>
      </w:r>
      <w:bookmarkEnd w:id="5"/>
      <w:bookmarkEnd w:id="6"/>
    </w:p>
    <w:p w14:paraId="654CEA4C" w14:textId="77777777" w:rsidR="008D495A" w:rsidRPr="008D495A" w:rsidRDefault="008D495A" w:rsidP="008D495A">
      <w:pPr>
        <w:rPr>
          <w:lang w:val="pt-PT"/>
        </w:rPr>
      </w:pPr>
    </w:p>
    <w:p w14:paraId="547E3AA8" w14:textId="617146CF" w:rsidR="000E2F3E" w:rsidRDefault="000E2F3E" w:rsidP="00BB1412">
      <w:pPr>
        <w:rPr>
          <w:lang w:val="pt-PT"/>
        </w:rPr>
      </w:pPr>
      <w:r w:rsidRPr="000E2F3E">
        <w:rPr>
          <w:lang w:val="pt-PT"/>
        </w:rPr>
        <w:t>O presente capítulo pretende introduzir o problema abordado neste trabalho, o seu contexto académico, os objetivos estabelecidos, a metodologia de desenvolvimento, o plano de trabalho seguido, e ainda a estrutura do documento.</w:t>
      </w:r>
    </w:p>
    <w:p w14:paraId="5EDACF12" w14:textId="77777777" w:rsidR="00A60FD9" w:rsidRPr="00BB1412" w:rsidRDefault="00A60FD9" w:rsidP="00BB1412">
      <w:pPr>
        <w:rPr>
          <w:lang w:val="pt-PT"/>
        </w:rPr>
      </w:pPr>
    </w:p>
    <w:p w14:paraId="4EB9E515" w14:textId="1903B3AE" w:rsidR="001179CE" w:rsidRPr="00A60FD9" w:rsidRDefault="00C37AD2" w:rsidP="00A60FD9">
      <w:pPr>
        <w:pStyle w:val="Heading2"/>
        <w:rPr>
          <w:sz w:val="32"/>
          <w:szCs w:val="32"/>
          <w:lang w:val="pt-PT"/>
        </w:rPr>
      </w:pPr>
      <w:bookmarkStart w:id="7" w:name="_Toc198504580"/>
      <w:bookmarkStart w:id="8" w:name="_Toc198505845"/>
      <w:r w:rsidRPr="00A60FD9">
        <w:rPr>
          <w:sz w:val="32"/>
          <w:szCs w:val="32"/>
          <w:lang w:val="pt-PT"/>
        </w:rPr>
        <w:t xml:space="preserve">1.1 </w:t>
      </w:r>
      <w:r w:rsidR="000E2F3E" w:rsidRPr="00A60FD9">
        <w:rPr>
          <w:sz w:val="32"/>
          <w:szCs w:val="32"/>
          <w:lang w:val="pt-PT"/>
        </w:rPr>
        <w:t>-</w:t>
      </w:r>
      <w:r w:rsidR="00BB1412" w:rsidRPr="00A60FD9">
        <w:rPr>
          <w:sz w:val="32"/>
          <w:szCs w:val="32"/>
          <w:lang w:val="pt-PT"/>
        </w:rPr>
        <w:t xml:space="preserve"> </w:t>
      </w:r>
      <w:r w:rsidR="001F7296" w:rsidRPr="00A60FD9">
        <w:rPr>
          <w:sz w:val="32"/>
          <w:szCs w:val="32"/>
          <w:lang w:val="pt-PT"/>
        </w:rPr>
        <w:t>Motivação</w:t>
      </w:r>
      <w:bookmarkEnd w:id="7"/>
      <w:bookmarkEnd w:id="8"/>
    </w:p>
    <w:p w14:paraId="119E3B9C" w14:textId="77777777" w:rsidR="000E2F3E" w:rsidRPr="000E2F3E" w:rsidRDefault="000E2F3E" w:rsidP="000E2F3E">
      <w:pPr>
        <w:rPr>
          <w:lang w:val="pt-PT"/>
        </w:rPr>
      </w:pPr>
    </w:p>
    <w:p w14:paraId="05EE9F91" w14:textId="0A471895" w:rsidR="000E2F3E" w:rsidRPr="000E2F3E" w:rsidRDefault="000E2F3E" w:rsidP="000E2F3E">
      <w:pPr>
        <w:spacing w:line="240" w:lineRule="auto"/>
        <w:rPr>
          <w:lang w:val="pt-PT"/>
        </w:rPr>
      </w:pPr>
      <w:r w:rsidRPr="000E2F3E">
        <w:rPr>
          <w:lang w:val="pt-PT"/>
        </w:rPr>
        <w:t>O aumento da densidade de dispositivos de comunicação tem vindo a tornar mais evidente a importância da gestão eficiente de redes de antenas. Antenas com a mesma frequência, localizadas em posições próximas, podem interferir entre si, comprometendo o desempenho da rede.</w:t>
      </w:r>
    </w:p>
    <w:p w14:paraId="6DF30E8B" w14:textId="3C0353EF" w:rsidR="000E2F3E" w:rsidRDefault="000E2F3E" w:rsidP="000E2F3E">
      <w:pPr>
        <w:spacing w:line="240" w:lineRule="auto"/>
        <w:rPr>
          <w:lang w:val="pt-PT"/>
        </w:rPr>
      </w:pPr>
      <w:r w:rsidRPr="000E2F3E">
        <w:rPr>
          <w:lang w:val="pt-PT"/>
        </w:rPr>
        <w:t>O desenvolvimento de ferramentas que permitam representar, analisar e simular estas situações, recorrendo a estruturas de dados adequadas, permite melhorar a compreensão do problema e contribuir para a sua resolução. Este projeto procura responder a essa necessidade, aplicando conceitos de estruturas de dados avançadas no desenvolvimento de uma aplicação capaz de identificar interferências e relações entre antenas.</w:t>
      </w:r>
    </w:p>
    <w:p w14:paraId="22A7D407" w14:textId="77777777" w:rsidR="000E2F3E" w:rsidRPr="009078A7" w:rsidRDefault="000E2F3E" w:rsidP="000E2F3E">
      <w:pPr>
        <w:spacing w:line="240" w:lineRule="auto"/>
        <w:rPr>
          <w:lang w:val="pt-PT"/>
        </w:rPr>
      </w:pPr>
    </w:p>
    <w:p w14:paraId="3DA6E7F1" w14:textId="0255059B" w:rsidR="000E2F3E" w:rsidRPr="00A60FD9" w:rsidRDefault="00000000" w:rsidP="000E2F3E">
      <w:pPr>
        <w:pStyle w:val="Heading2"/>
        <w:spacing w:line="240" w:lineRule="auto"/>
        <w:rPr>
          <w:sz w:val="32"/>
          <w:szCs w:val="32"/>
          <w:lang w:val="pt-PT"/>
        </w:rPr>
      </w:pPr>
      <w:bookmarkStart w:id="9" w:name="_Toc198504581"/>
      <w:bookmarkStart w:id="10" w:name="_Toc198505846"/>
      <w:r w:rsidRPr="00A60FD9">
        <w:rPr>
          <w:sz w:val="32"/>
          <w:szCs w:val="32"/>
          <w:lang w:val="pt-PT"/>
        </w:rPr>
        <w:t xml:space="preserve">1.2 </w:t>
      </w:r>
      <w:r w:rsidR="000E2F3E" w:rsidRPr="00A60FD9">
        <w:rPr>
          <w:sz w:val="32"/>
          <w:szCs w:val="32"/>
          <w:lang w:val="pt-PT"/>
        </w:rPr>
        <w:t>-</w:t>
      </w:r>
      <w:r w:rsidRPr="00A60FD9">
        <w:rPr>
          <w:sz w:val="32"/>
          <w:szCs w:val="32"/>
          <w:lang w:val="pt-PT"/>
        </w:rPr>
        <w:t xml:space="preserve"> Enquadramento</w:t>
      </w:r>
      <w:bookmarkEnd w:id="9"/>
      <w:bookmarkEnd w:id="10"/>
    </w:p>
    <w:p w14:paraId="7D956FCE" w14:textId="77777777" w:rsidR="000E2F3E" w:rsidRPr="000E2F3E" w:rsidRDefault="000E2F3E" w:rsidP="000E2F3E">
      <w:pPr>
        <w:rPr>
          <w:lang w:val="pt-PT"/>
        </w:rPr>
      </w:pPr>
    </w:p>
    <w:p w14:paraId="776DF5AA" w14:textId="66B7CC7E" w:rsidR="000E2F3E" w:rsidRDefault="000E2F3E" w:rsidP="000E2F3E">
      <w:pPr>
        <w:spacing w:line="240" w:lineRule="auto"/>
        <w:rPr>
          <w:lang w:val="pt-PT"/>
        </w:rPr>
      </w:pPr>
      <w:r w:rsidRPr="000E2F3E">
        <w:rPr>
          <w:lang w:val="pt-PT"/>
        </w:rPr>
        <w:t>O trabalho foi realizado no âmbito da unidade curricular de Estruturas de Dados Avançadas (EDA)</w:t>
      </w:r>
      <w:r>
        <w:rPr>
          <w:lang w:val="pt-PT"/>
        </w:rPr>
        <w:t xml:space="preserve">, e a </w:t>
      </w:r>
      <w:r w:rsidRPr="000E2F3E">
        <w:rPr>
          <w:lang w:val="pt-PT"/>
        </w:rPr>
        <w:t xml:space="preserve">proposta </w:t>
      </w:r>
      <w:r>
        <w:rPr>
          <w:lang w:val="pt-PT"/>
        </w:rPr>
        <w:t xml:space="preserve">do mesmo </w:t>
      </w:r>
      <w:r w:rsidRPr="000E2F3E">
        <w:rPr>
          <w:lang w:val="pt-PT"/>
        </w:rPr>
        <w:t>consist</w:t>
      </w:r>
      <w:r>
        <w:rPr>
          <w:lang w:val="pt-PT"/>
        </w:rPr>
        <w:t>e</w:t>
      </w:r>
      <w:r w:rsidRPr="000E2F3E">
        <w:rPr>
          <w:lang w:val="pt-PT"/>
        </w:rPr>
        <w:t xml:space="preserve"> na construção de um sistema dividido em duas fases. A primeira focou-se na utilização de listas ligadas para a análise de antenas a partir de ficheiro. A segunda fase introduziu estruturas de grafos, permitindo uma análise mais abrangente das interligações entre antenas.</w:t>
      </w:r>
    </w:p>
    <w:p w14:paraId="38CE22E5" w14:textId="77777777" w:rsidR="000E2F3E" w:rsidRDefault="000E2F3E" w:rsidP="000E2F3E">
      <w:pPr>
        <w:spacing w:line="240" w:lineRule="auto"/>
        <w:rPr>
          <w:lang w:val="pt-PT"/>
        </w:rPr>
      </w:pPr>
    </w:p>
    <w:p w14:paraId="69B9C816" w14:textId="77777777" w:rsidR="00E85494" w:rsidRDefault="00E85494" w:rsidP="000E2F3E">
      <w:pPr>
        <w:spacing w:line="240" w:lineRule="auto"/>
        <w:rPr>
          <w:lang w:val="pt-PT"/>
        </w:rPr>
      </w:pPr>
    </w:p>
    <w:p w14:paraId="3D5E0464" w14:textId="77777777" w:rsidR="00E85494" w:rsidRDefault="00E85494" w:rsidP="000E2F3E">
      <w:pPr>
        <w:spacing w:line="240" w:lineRule="auto"/>
        <w:rPr>
          <w:lang w:val="pt-PT"/>
        </w:rPr>
      </w:pPr>
    </w:p>
    <w:p w14:paraId="738A2D59" w14:textId="77777777" w:rsidR="00E85494" w:rsidRDefault="00E85494" w:rsidP="000E2F3E">
      <w:pPr>
        <w:spacing w:line="240" w:lineRule="auto"/>
        <w:rPr>
          <w:lang w:val="pt-PT"/>
        </w:rPr>
      </w:pPr>
    </w:p>
    <w:p w14:paraId="5197D36B" w14:textId="77777777" w:rsidR="00E85494" w:rsidRDefault="00E85494" w:rsidP="000E2F3E">
      <w:pPr>
        <w:spacing w:line="240" w:lineRule="auto"/>
        <w:rPr>
          <w:lang w:val="pt-PT"/>
        </w:rPr>
      </w:pPr>
    </w:p>
    <w:p w14:paraId="4CF9B3C8" w14:textId="77777777" w:rsidR="00E85494" w:rsidRDefault="00E85494" w:rsidP="000E2F3E">
      <w:pPr>
        <w:spacing w:line="240" w:lineRule="auto"/>
        <w:rPr>
          <w:lang w:val="pt-PT"/>
        </w:rPr>
      </w:pPr>
    </w:p>
    <w:p w14:paraId="7ECD4B35" w14:textId="77777777" w:rsidR="00E85494" w:rsidRPr="001423F9" w:rsidRDefault="00E85494" w:rsidP="000E2F3E">
      <w:pPr>
        <w:spacing w:line="240" w:lineRule="auto"/>
        <w:rPr>
          <w:lang w:val="pt-PT"/>
        </w:rPr>
      </w:pPr>
    </w:p>
    <w:p w14:paraId="6BEC87E1" w14:textId="1ACF8C73" w:rsidR="000E2F3E" w:rsidRPr="00A60FD9" w:rsidRDefault="000E2F3E" w:rsidP="000E2F3E">
      <w:pPr>
        <w:pStyle w:val="Heading2"/>
        <w:spacing w:line="240" w:lineRule="auto"/>
        <w:rPr>
          <w:sz w:val="32"/>
          <w:szCs w:val="32"/>
          <w:lang w:val="pt-PT"/>
        </w:rPr>
      </w:pPr>
      <w:bookmarkStart w:id="11" w:name="_Toc198504582"/>
      <w:bookmarkStart w:id="12" w:name="_Toc198505847"/>
      <w:r w:rsidRPr="00A60FD9">
        <w:rPr>
          <w:sz w:val="32"/>
          <w:szCs w:val="32"/>
          <w:lang w:val="pt-PT"/>
        </w:rPr>
        <w:lastRenderedPageBreak/>
        <w:t xml:space="preserve">1.3 - </w:t>
      </w:r>
      <w:r w:rsidR="00000000" w:rsidRPr="00A60FD9">
        <w:rPr>
          <w:sz w:val="32"/>
          <w:szCs w:val="32"/>
          <w:lang w:val="pt-PT"/>
        </w:rPr>
        <w:t>Objetivos</w:t>
      </w:r>
      <w:bookmarkEnd w:id="11"/>
      <w:bookmarkEnd w:id="12"/>
    </w:p>
    <w:p w14:paraId="34B9BF09" w14:textId="77777777" w:rsidR="000E2F3E" w:rsidRPr="000E2F3E" w:rsidRDefault="000E2F3E" w:rsidP="000E2F3E">
      <w:pPr>
        <w:rPr>
          <w:lang w:val="pt-PT"/>
        </w:rPr>
      </w:pPr>
    </w:p>
    <w:p w14:paraId="2FF350BE" w14:textId="437544E4" w:rsidR="000E2F3E" w:rsidRPr="000E2F3E" w:rsidRDefault="000E2F3E" w:rsidP="000E2F3E">
      <w:pPr>
        <w:spacing w:line="240" w:lineRule="auto"/>
        <w:rPr>
          <w:lang w:val="pt-PT"/>
        </w:rPr>
      </w:pPr>
      <w:r w:rsidRPr="000E2F3E">
        <w:rPr>
          <w:lang w:val="pt-PT"/>
        </w:rPr>
        <w:t>O principal objetivo deste projeto foi desenvolver uma aplicação modular em linguagem C para representar e analisar redes de antenas. Entre os objetivos específicos, destacam-se:</w:t>
      </w:r>
    </w:p>
    <w:p w14:paraId="4B77ED74" w14:textId="3F2126C2" w:rsidR="000E2F3E" w:rsidRPr="000E2F3E" w:rsidRDefault="000E2F3E" w:rsidP="000E2F3E">
      <w:pPr>
        <w:pStyle w:val="ListParagraph"/>
        <w:numPr>
          <w:ilvl w:val="0"/>
          <w:numId w:val="28"/>
        </w:numPr>
        <w:spacing w:line="240" w:lineRule="auto"/>
        <w:rPr>
          <w:lang w:val="pt-PT"/>
        </w:rPr>
      </w:pPr>
      <w:r w:rsidRPr="000E2F3E">
        <w:rPr>
          <w:lang w:val="pt-PT"/>
        </w:rPr>
        <w:t>Representar antenas com listas ligadas e grafos;</w:t>
      </w:r>
    </w:p>
    <w:p w14:paraId="10AA4C01" w14:textId="0CF813BA" w:rsidR="000E2F3E" w:rsidRPr="000E2F3E" w:rsidRDefault="000E2F3E" w:rsidP="000E2F3E">
      <w:pPr>
        <w:pStyle w:val="ListParagraph"/>
        <w:numPr>
          <w:ilvl w:val="0"/>
          <w:numId w:val="28"/>
        </w:numPr>
        <w:spacing w:line="240" w:lineRule="auto"/>
        <w:rPr>
          <w:lang w:val="pt-PT"/>
        </w:rPr>
      </w:pPr>
      <w:r w:rsidRPr="000E2F3E">
        <w:rPr>
          <w:lang w:val="pt-PT"/>
        </w:rPr>
        <w:t>Identificar coordenadas repetidas e localizações com efeito nefasto;</w:t>
      </w:r>
    </w:p>
    <w:p w14:paraId="5C91973F" w14:textId="5CB72992" w:rsidR="000E2F3E" w:rsidRPr="000E2F3E" w:rsidRDefault="000E2F3E" w:rsidP="000E2F3E">
      <w:pPr>
        <w:pStyle w:val="ListParagraph"/>
        <w:numPr>
          <w:ilvl w:val="0"/>
          <w:numId w:val="28"/>
        </w:numPr>
        <w:spacing w:line="240" w:lineRule="auto"/>
        <w:rPr>
          <w:lang w:val="pt-PT"/>
        </w:rPr>
      </w:pPr>
      <w:r w:rsidRPr="000E2F3E">
        <w:rPr>
          <w:lang w:val="pt-PT"/>
        </w:rPr>
        <w:t>Aplicar algoritmos de pesquisa em grafos, como DFS e BFS;</w:t>
      </w:r>
    </w:p>
    <w:p w14:paraId="1974AF4A" w14:textId="5CB30AEC" w:rsidR="000E2F3E" w:rsidRPr="000E2F3E" w:rsidRDefault="000E2F3E" w:rsidP="000E2F3E">
      <w:pPr>
        <w:pStyle w:val="ListParagraph"/>
        <w:numPr>
          <w:ilvl w:val="0"/>
          <w:numId w:val="28"/>
        </w:numPr>
        <w:spacing w:line="240" w:lineRule="auto"/>
        <w:rPr>
          <w:lang w:val="pt-PT"/>
        </w:rPr>
      </w:pPr>
      <w:r w:rsidRPr="000E2F3E">
        <w:rPr>
          <w:lang w:val="pt-PT"/>
        </w:rPr>
        <w:t>Identificar caminhos possíveis entre duas antenas;</w:t>
      </w:r>
    </w:p>
    <w:p w14:paraId="315CB820" w14:textId="49C90064" w:rsidR="000E2F3E" w:rsidRPr="000E2F3E" w:rsidRDefault="000E2F3E" w:rsidP="000E2F3E">
      <w:pPr>
        <w:pStyle w:val="ListParagraph"/>
        <w:numPr>
          <w:ilvl w:val="0"/>
          <w:numId w:val="28"/>
        </w:numPr>
        <w:spacing w:line="240" w:lineRule="auto"/>
        <w:rPr>
          <w:lang w:val="pt-PT"/>
        </w:rPr>
      </w:pPr>
      <w:r w:rsidRPr="000E2F3E">
        <w:rPr>
          <w:lang w:val="pt-PT"/>
        </w:rPr>
        <w:t>Listar intersecções entre antenas com frequências distintas na mesma posição;</w:t>
      </w:r>
    </w:p>
    <w:p w14:paraId="2E1D7510" w14:textId="4D1068EF" w:rsidR="00BB1412" w:rsidRPr="000E2F3E" w:rsidRDefault="000E2F3E" w:rsidP="000E2F3E">
      <w:pPr>
        <w:pStyle w:val="ListParagraph"/>
        <w:numPr>
          <w:ilvl w:val="0"/>
          <w:numId w:val="28"/>
        </w:numPr>
        <w:spacing w:line="240" w:lineRule="auto"/>
        <w:rPr>
          <w:lang w:val="pt-PT"/>
        </w:rPr>
      </w:pPr>
      <w:r w:rsidRPr="000E2F3E">
        <w:rPr>
          <w:lang w:val="pt-PT"/>
        </w:rPr>
        <w:t>Guardar o grafo em formato binário para posterior leitura.</w:t>
      </w:r>
    </w:p>
    <w:p w14:paraId="54263973" w14:textId="77777777" w:rsidR="00BB1412" w:rsidRPr="00C1473B" w:rsidRDefault="00BB1412" w:rsidP="001F7296">
      <w:pPr>
        <w:spacing w:line="240" w:lineRule="auto"/>
        <w:rPr>
          <w:lang w:val="pt-PT"/>
        </w:rPr>
      </w:pPr>
    </w:p>
    <w:p w14:paraId="224157B9" w14:textId="68561169" w:rsidR="00743CAD" w:rsidRPr="00A60FD9" w:rsidRDefault="00000000" w:rsidP="001F7296">
      <w:pPr>
        <w:pStyle w:val="Heading2"/>
        <w:spacing w:line="240" w:lineRule="auto"/>
        <w:rPr>
          <w:sz w:val="32"/>
          <w:szCs w:val="32"/>
          <w:lang w:val="pt-PT"/>
        </w:rPr>
      </w:pPr>
      <w:bookmarkStart w:id="13" w:name="_Toc198504583"/>
      <w:bookmarkStart w:id="14" w:name="_Toc198505848"/>
      <w:r w:rsidRPr="00A60FD9">
        <w:rPr>
          <w:sz w:val="32"/>
          <w:szCs w:val="32"/>
          <w:lang w:val="pt-PT"/>
        </w:rPr>
        <w:t xml:space="preserve">1.4 </w:t>
      </w:r>
      <w:r w:rsidR="00200E81" w:rsidRPr="00A60FD9">
        <w:rPr>
          <w:sz w:val="32"/>
          <w:szCs w:val="32"/>
          <w:lang w:val="pt-PT"/>
        </w:rPr>
        <w:t>-</w:t>
      </w:r>
      <w:r w:rsidRPr="00A60FD9">
        <w:rPr>
          <w:sz w:val="32"/>
          <w:szCs w:val="32"/>
          <w:lang w:val="pt-PT"/>
        </w:rPr>
        <w:t xml:space="preserve"> Metodologia de Trabalho</w:t>
      </w:r>
      <w:bookmarkEnd w:id="13"/>
      <w:bookmarkEnd w:id="14"/>
    </w:p>
    <w:p w14:paraId="69DBA921" w14:textId="77777777" w:rsidR="009078A7" w:rsidRPr="009078A7" w:rsidRDefault="009078A7" w:rsidP="001F7296">
      <w:pPr>
        <w:spacing w:line="240" w:lineRule="auto"/>
        <w:rPr>
          <w:lang w:val="pt-PT"/>
        </w:rPr>
      </w:pPr>
    </w:p>
    <w:p w14:paraId="4998F29F" w14:textId="77777777" w:rsidR="000E2F3E" w:rsidRPr="000E2F3E" w:rsidRDefault="000E2F3E" w:rsidP="000E2F3E">
      <w:pPr>
        <w:spacing w:line="240" w:lineRule="auto"/>
        <w:rPr>
          <w:lang w:val="pt-PT"/>
        </w:rPr>
      </w:pPr>
      <w:r w:rsidRPr="000E2F3E">
        <w:rPr>
          <w:lang w:val="pt-PT"/>
        </w:rPr>
        <w:t>O trabalho foi desenvolvido de forma incremental. Na primeira fase, implementaram-se operações básicas sobre listas ligadas, como a leitura de ficheiro, inserção ordenada e verificação de repetições.</w:t>
      </w:r>
    </w:p>
    <w:p w14:paraId="28DF57E6" w14:textId="61061D1C" w:rsidR="000E2F3E" w:rsidRPr="000E2F3E" w:rsidRDefault="000E2F3E" w:rsidP="000E2F3E">
      <w:pPr>
        <w:spacing w:line="240" w:lineRule="auto"/>
        <w:rPr>
          <w:lang w:val="pt-PT"/>
        </w:rPr>
      </w:pPr>
      <w:r w:rsidRPr="000E2F3E">
        <w:rPr>
          <w:lang w:val="pt-PT"/>
        </w:rPr>
        <w:t>Na segunda fase, os dados passaram a ser representados com grafos, utilizando listas de adjacência para modelar as ligações entre antenas. Foram implementadas funções para percorrer o grafo, identificar caminhos e listar relações entre antenas com diferentes frequências.</w:t>
      </w:r>
    </w:p>
    <w:p w14:paraId="29F5FE59" w14:textId="42979B01" w:rsidR="00BF52A2" w:rsidRDefault="000E2F3E" w:rsidP="001F7296">
      <w:pPr>
        <w:spacing w:line="240" w:lineRule="auto"/>
        <w:rPr>
          <w:lang w:val="pt-PT"/>
        </w:rPr>
      </w:pPr>
      <w:r w:rsidRPr="000E2F3E">
        <w:rPr>
          <w:lang w:val="pt-PT"/>
        </w:rPr>
        <w:t xml:space="preserve">Todo o código foi organizado </w:t>
      </w:r>
      <w:proofErr w:type="spellStart"/>
      <w:r w:rsidRPr="000E2F3E">
        <w:rPr>
          <w:lang w:val="pt-PT"/>
        </w:rPr>
        <w:t>modularmente</w:t>
      </w:r>
      <w:proofErr w:type="spellEnd"/>
      <w:r w:rsidRPr="000E2F3E">
        <w:rPr>
          <w:lang w:val="pt-PT"/>
        </w:rPr>
        <w:t xml:space="preserve"> e acompanhado de documentação gerada com </w:t>
      </w:r>
      <w:r w:rsidRPr="000E2F3E">
        <w:rPr>
          <w:b/>
          <w:bCs/>
          <w:i/>
          <w:iCs/>
          <w:lang w:val="pt-PT"/>
        </w:rPr>
        <w:t>Doxygen</w:t>
      </w:r>
      <w:r w:rsidRPr="000E2F3E">
        <w:rPr>
          <w:lang w:val="pt-PT"/>
        </w:rPr>
        <w:t>.</w:t>
      </w:r>
    </w:p>
    <w:p w14:paraId="02148017" w14:textId="77777777" w:rsidR="00BF52A2" w:rsidRPr="00C1473B" w:rsidRDefault="00BF52A2" w:rsidP="001F7296">
      <w:pPr>
        <w:spacing w:line="240" w:lineRule="auto"/>
        <w:rPr>
          <w:lang w:val="pt-PT"/>
        </w:rPr>
      </w:pPr>
    </w:p>
    <w:p w14:paraId="06A85C41" w14:textId="066AB42C" w:rsidR="00743CAD" w:rsidRPr="00A60FD9" w:rsidRDefault="00000000" w:rsidP="001F7296">
      <w:pPr>
        <w:pStyle w:val="Heading2"/>
        <w:spacing w:line="240" w:lineRule="auto"/>
        <w:rPr>
          <w:sz w:val="32"/>
          <w:szCs w:val="32"/>
          <w:lang w:val="pt-PT"/>
        </w:rPr>
      </w:pPr>
      <w:bookmarkStart w:id="15" w:name="_Toc198504584"/>
      <w:bookmarkStart w:id="16" w:name="_Toc198505849"/>
      <w:r w:rsidRPr="00A60FD9">
        <w:rPr>
          <w:sz w:val="32"/>
          <w:szCs w:val="32"/>
          <w:lang w:val="pt-PT"/>
        </w:rPr>
        <w:t xml:space="preserve">1.5 </w:t>
      </w:r>
      <w:r w:rsidR="00200E81" w:rsidRPr="00A60FD9">
        <w:rPr>
          <w:sz w:val="32"/>
          <w:szCs w:val="32"/>
          <w:lang w:val="pt-PT"/>
        </w:rPr>
        <w:t>-</w:t>
      </w:r>
      <w:r w:rsidRPr="00A60FD9">
        <w:rPr>
          <w:sz w:val="32"/>
          <w:szCs w:val="32"/>
          <w:lang w:val="pt-PT"/>
        </w:rPr>
        <w:t xml:space="preserve"> Plano de Trabalho</w:t>
      </w:r>
      <w:bookmarkEnd w:id="15"/>
      <w:bookmarkEnd w:id="16"/>
    </w:p>
    <w:p w14:paraId="1300FE40" w14:textId="77777777" w:rsidR="009078A7" w:rsidRPr="009078A7" w:rsidRDefault="009078A7" w:rsidP="001F7296">
      <w:pPr>
        <w:spacing w:line="240" w:lineRule="auto"/>
        <w:rPr>
          <w:lang w:val="pt-PT"/>
        </w:rPr>
      </w:pPr>
    </w:p>
    <w:p w14:paraId="24E6C271" w14:textId="2A5F7D39" w:rsidR="000E2F3E" w:rsidRPr="000E2F3E" w:rsidRDefault="000E2F3E" w:rsidP="000E2F3E">
      <w:pPr>
        <w:spacing w:line="240" w:lineRule="auto"/>
        <w:rPr>
          <w:lang w:val="pt-PT"/>
        </w:rPr>
      </w:pPr>
      <w:r w:rsidRPr="000E2F3E">
        <w:rPr>
          <w:lang w:val="pt-PT"/>
        </w:rPr>
        <w:t>O desenvolvimento decorreu em duas fases:</w:t>
      </w:r>
    </w:p>
    <w:p w14:paraId="724776F5" w14:textId="63400728" w:rsidR="000E2F3E" w:rsidRDefault="000E2F3E" w:rsidP="000E2F3E">
      <w:pPr>
        <w:pStyle w:val="ListParagraph"/>
        <w:numPr>
          <w:ilvl w:val="0"/>
          <w:numId w:val="30"/>
        </w:numPr>
        <w:spacing w:line="240" w:lineRule="auto"/>
        <w:rPr>
          <w:lang w:val="pt-PT"/>
        </w:rPr>
      </w:pPr>
      <w:r w:rsidRPr="000E2F3E">
        <w:rPr>
          <w:b/>
          <w:bCs/>
          <w:lang w:val="pt-PT"/>
        </w:rPr>
        <w:t>Fase 1</w:t>
      </w:r>
      <w:r w:rsidRPr="000E2F3E">
        <w:rPr>
          <w:lang w:val="pt-PT"/>
        </w:rPr>
        <w:t xml:space="preserve"> – Listas Ligadas: leitura do ficheiro de antenas, deteção de coordenadas repetidas, identificação de localizações nefastas.</w:t>
      </w:r>
    </w:p>
    <w:p w14:paraId="10CCD88C" w14:textId="77777777" w:rsidR="000E2F3E" w:rsidRPr="000E2F3E" w:rsidRDefault="000E2F3E" w:rsidP="000E2F3E">
      <w:pPr>
        <w:pStyle w:val="ListParagraph"/>
        <w:spacing w:line="240" w:lineRule="auto"/>
        <w:rPr>
          <w:lang w:val="pt-PT"/>
        </w:rPr>
      </w:pPr>
    </w:p>
    <w:p w14:paraId="3AAB9355" w14:textId="77777777" w:rsidR="000E2F3E" w:rsidRPr="000E2F3E" w:rsidRDefault="000E2F3E" w:rsidP="000E2F3E">
      <w:pPr>
        <w:pStyle w:val="ListParagraph"/>
        <w:numPr>
          <w:ilvl w:val="0"/>
          <w:numId w:val="30"/>
        </w:numPr>
        <w:spacing w:line="240" w:lineRule="auto"/>
        <w:rPr>
          <w:lang w:val="pt-PT"/>
        </w:rPr>
      </w:pPr>
      <w:r w:rsidRPr="000E2F3E">
        <w:rPr>
          <w:b/>
          <w:bCs/>
          <w:lang w:val="pt-PT"/>
        </w:rPr>
        <w:t>Fase 2</w:t>
      </w:r>
      <w:r w:rsidRPr="000E2F3E">
        <w:rPr>
          <w:lang w:val="pt-PT"/>
        </w:rPr>
        <w:t xml:space="preserve"> – Grafos: representação das antenas como vértices, ligação entre antenas da mesma frequência, execução de pesquisas em largura e profundidade, identificação de caminhos e interseções, e exportação binária do grafo.</w:t>
      </w:r>
    </w:p>
    <w:p w14:paraId="3E8A9B48" w14:textId="77777777" w:rsidR="006A05EB" w:rsidRDefault="006A05EB" w:rsidP="001F7296">
      <w:pPr>
        <w:spacing w:line="240" w:lineRule="auto"/>
        <w:rPr>
          <w:lang w:val="pt-PT"/>
        </w:rPr>
      </w:pPr>
    </w:p>
    <w:p w14:paraId="2E171DE0" w14:textId="77777777" w:rsidR="00E85494" w:rsidRPr="00C1473B" w:rsidRDefault="00E85494" w:rsidP="001F7296">
      <w:pPr>
        <w:spacing w:line="240" w:lineRule="auto"/>
        <w:rPr>
          <w:lang w:val="pt-PT"/>
        </w:rPr>
      </w:pPr>
    </w:p>
    <w:p w14:paraId="736112C5" w14:textId="49B517AC" w:rsidR="00743CAD" w:rsidRPr="00A60FD9" w:rsidRDefault="00000000" w:rsidP="001F7296">
      <w:pPr>
        <w:pStyle w:val="Heading2"/>
        <w:spacing w:line="240" w:lineRule="auto"/>
        <w:rPr>
          <w:sz w:val="32"/>
          <w:szCs w:val="32"/>
          <w:lang w:val="pt-PT"/>
        </w:rPr>
      </w:pPr>
      <w:bookmarkStart w:id="17" w:name="_Toc198504585"/>
      <w:bookmarkStart w:id="18" w:name="_Toc198505850"/>
      <w:r w:rsidRPr="00A60FD9">
        <w:rPr>
          <w:sz w:val="32"/>
          <w:szCs w:val="32"/>
          <w:lang w:val="pt-PT"/>
        </w:rPr>
        <w:lastRenderedPageBreak/>
        <w:t xml:space="preserve">1.6 </w:t>
      </w:r>
      <w:r w:rsidR="00200E81" w:rsidRPr="00A60FD9">
        <w:rPr>
          <w:sz w:val="32"/>
          <w:szCs w:val="32"/>
          <w:lang w:val="pt-PT"/>
        </w:rPr>
        <w:t>-</w:t>
      </w:r>
      <w:r w:rsidRPr="00A60FD9">
        <w:rPr>
          <w:sz w:val="32"/>
          <w:szCs w:val="32"/>
          <w:lang w:val="pt-PT"/>
        </w:rPr>
        <w:t xml:space="preserve"> Estrutura do Documento</w:t>
      </w:r>
      <w:bookmarkEnd w:id="17"/>
      <w:bookmarkEnd w:id="18"/>
    </w:p>
    <w:p w14:paraId="40A4DCDE" w14:textId="77777777" w:rsidR="00C37AD2" w:rsidRPr="00C37AD2" w:rsidRDefault="00C37AD2" w:rsidP="00C37AD2">
      <w:pPr>
        <w:rPr>
          <w:lang w:val="pt-PT"/>
        </w:rPr>
      </w:pPr>
    </w:p>
    <w:p w14:paraId="448BE375" w14:textId="45A1CC4E" w:rsidR="00C37AD2" w:rsidRPr="00C37AD2" w:rsidRDefault="00C37AD2" w:rsidP="00C37AD2">
      <w:pPr>
        <w:spacing w:line="240" w:lineRule="auto"/>
        <w:rPr>
          <w:lang w:val="pt-PT"/>
        </w:rPr>
      </w:pPr>
      <w:r w:rsidRPr="00C37AD2">
        <w:rPr>
          <w:lang w:val="pt-PT"/>
        </w:rPr>
        <w:t>O presente relatório está organizado da seguinte forma:</w:t>
      </w:r>
    </w:p>
    <w:p w14:paraId="2503F33B" w14:textId="13DDD9A6" w:rsidR="00C37AD2" w:rsidRDefault="00C37AD2" w:rsidP="00C37AD2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>Resumo</w:t>
      </w:r>
      <w:r w:rsidRPr="00C37AD2">
        <w:rPr>
          <w:lang w:val="pt-PT"/>
        </w:rPr>
        <w:t xml:space="preserve"> – Apresenta uma visão global do trabalho, destacando o problema abordado</w:t>
      </w:r>
      <w:r>
        <w:rPr>
          <w:lang w:val="pt-PT"/>
        </w:rPr>
        <w:t>.</w:t>
      </w:r>
    </w:p>
    <w:p w14:paraId="670F0A11" w14:textId="77777777" w:rsidR="00C37AD2" w:rsidRPr="00C37AD2" w:rsidRDefault="00C37AD2" w:rsidP="00C37AD2">
      <w:pPr>
        <w:pStyle w:val="ListParagraph"/>
        <w:spacing w:line="240" w:lineRule="auto"/>
        <w:rPr>
          <w:lang w:val="pt-PT"/>
        </w:rPr>
      </w:pPr>
    </w:p>
    <w:p w14:paraId="4B3F9722" w14:textId="55E4E85E" w:rsidR="00C37AD2" w:rsidRDefault="00C37AD2" w:rsidP="00C37AD2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>Capítulo 1</w:t>
      </w:r>
      <w:r w:rsidRPr="00C37AD2">
        <w:rPr>
          <w:lang w:val="pt-PT"/>
        </w:rPr>
        <w:t xml:space="preserve"> </w:t>
      </w:r>
      <w:r w:rsidRPr="00C37AD2">
        <w:rPr>
          <w:b/>
          <w:bCs/>
          <w:lang w:val="pt-PT"/>
        </w:rPr>
        <w:t>– Introdução</w:t>
      </w:r>
      <w:r w:rsidRPr="00C37AD2">
        <w:rPr>
          <w:lang w:val="pt-PT"/>
        </w:rPr>
        <w:t xml:space="preserve"> – Introduz o tema e o contexto do trabalho, incluindo a motivação, enquadramento, objetivos, metodologia, plano de trabalho e a atual estrutura do documento.</w:t>
      </w:r>
    </w:p>
    <w:p w14:paraId="512294FB" w14:textId="77777777" w:rsidR="00C37AD2" w:rsidRPr="00C37AD2" w:rsidRDefault="00C37AD2" w:rsidP="00C37AD2">
      <w:pPr>
        <w:pStyle w:val="ListParagraph"/>
        <w:spacing w:line="240" w:lineRule="auto"/>
        <w:rPr>
          <w:lang w:val="pt-PT"/>
        </w:rPr>
      </w:pPr>
    </w:p>
    <w:p w14:paraId="20A22062" w14:textId="53854536" w:rsidR="00C37AD2" w:rsidRDefault="00C37AD2" w:rsidP="00C37AD2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>Capítulo 2</w:t>
      </w:r>
      <w:r w:rsidRPr="00C37AD2">
        <w:rPr>
          <w:lang w:val="pt-PT"/>
        </w:rPr>
        <w:t xml:space="preserve"> </w:t>
      </w:r>
      <w:r w:rsidRPr="00C37AD2">
        <w:rPr>
          <w:b/>
          <w:bCs/>
          <w:lang w:val="pt-PT"/>
        </w:rPr>
        <w:t>– Estado da Arte</w:t>
      </w:r>
      <w:r w:rsidRPr="00C37AD2">
        <w:rPr>
          <w:lang w:val="pt-PT"/>
        </w:rPr>
        <w:t xml:space="preserve"> – Explora os fundamentos teóricos e práticos relevantes</w:t>
      </w:r>
      <w:r>
        <w:rPr>
          <w:lang w:val="pt-PT"/>
        </w:rPr>
        <w:t>.</w:t>
      </w:r>
    </w:p>
    <w:p w14:paraId="7F229F09" w14:textId="77777777" w:rsidR="00C37AD2" w:rsidRPr="00C37AD2" w:rsidRDefault="00C37AD2" w:rsidP="00C37AD2">
      <w:pPr>
        <w:pStyle w:val="ListParagraph"/>
        <w:spacing w:line="240" w:lineRule="auto"/>
        <w:rPr>
          <w:lang w:val="pt-PT"/>
        </w:rPr>
      </w:pPr>
    </w:p>
    <w:p w14:paraId="7DA7A875" w14:textId="7C402B91" w:rsidR="00C37AD2" w:rsidRPr="00C37AD2" w:rsidRDefault="00C37AD2" w:rsidP="00C37AD2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>Capítulo 3</w:t>
      </w:r>
      <w:r w:rsidRPr="00C37AD2">
        <w:rPr>
          <w:lang w:val="pt-PT"/>
        </w:rPr>
        <w:t xml:space="preserve"> </w:t>
      </w:r>
      <w:r w:rsidRPr="00C37AD2">
        <w:rPr>
          <w:b/>
          <w:bCs/>
          <w:lang w:val="pt-PT"/>
        </w:rPr>
        <w:t>– Trabalho Desenvolvido</w:t>
      </w:r>
      <w:r w:rsidRPr="00C37AD2">
        <w:rPr>
          <w:lang w:val="pt-PT"/>
        </w:rPr>
        <w:t xml:space="preserve"> – Descreve as etapas práticas do projeto, sendo dividido em duas secções principais: a análise e especificação do problema, e a implementação técnica da solução.</w:t>
      </w:r>
    </w:p>
    <w:p w14:paraId="65339EB5" w14:textId="132E6441" w:rsidR="00C37AD2" w:rsidRDefault="00C37AD2" w:rsidP="00C37AD2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>Capítulo 4</w:t>
      </w:r>
      <w:r w:rsidRPr="00C37AD2">
        <w:rPr>
          <w:lang w:val="pt-PT"/>
        </w:rPr>
        <w:t xml:space="preserve"> </w:t>
      </w:r>
      <w:r w:rsidRPr="00C37AD2">
        <w:rPr>
          <w:b/>
          <w:bCs/>
          <w:lang w:val="pt-PT"/>
        </w:rPr>
        <w:t>– Análise e Discussão de Resultados</w:t>
      </w:r>
      <w:r w:rsidRPr="00C37AD2">
        <w:rPr>
          <w:lang w:val="pt-PT"/>
        </w:rPr>
        <w:t xml:space="preserve"> – Apresenta os testes realizados, os dados recolhidos, os resultados obtidos e a sua interpretação</w:t>
      </w:r>
      <w:r>
        <w:rPr>
          <w:lang w:val="pt-PT"/>
        </w:rPr>
        <w:t xml:space="preserve"> e as </w:t>
      </w:r>
      <w:r w:rsidRPr="00C37AD2">
        <w:rPr>
          <w:lang w:val="pt-PT"/>
        </w:rPr>
        <w:t>limitações encontradas.</w:t>
      </w:r>
    </w:p>
    <w:p w14:paraId="070A5401" w14:textId="77777777" w:rsidR="00C37AD2" w:rsidRPr="00C37AD2" w:rsidRDefault="00C37AD2" w:rsidP="00C37AD2">
      <w:pPr>
        <w:pStyle w:val="ListParagraph"/>
        <w:spacing w:line="240" w:lineRule="auto"/>
        <w:rPr>
          <w:lang w:val="pt-PT"/>
        </w:rPr>
      </w:pPr>
    </w:p>
    <w:p w14:paraId="5E7AF178" w14:textId="2019D5F3" w:rsidR="00C37AD2" w:rsidRDefault="00C37AD2" w:rsidP="00C37AD2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>Capítulo 5</w:t>
      </w:r>
      <w:r w:rsidRPr="00C37AD2">
        <w:rPr>
          <w:lang w:val="pt-PT"/>
        </w:rPr>
        <w:t xml:space="preserve"> </w:t>
      </w:r>
      <w:r w:rsidRPr="00C37AD2">
        <w:rPr>
          <w:b/>
          <w:bCs/>
          <w:lang w:val="pt-PT"/>
        </w:rPr>
        <w:t>– Conclusão</w:t>
      </w:r>
      <w:r w:rsidRPr="00C37AD2">
        <w:rPr>
          <w:lang w:val="pt-PT"/>
        </w:rPr>
        <w:t xml:space="preserve"> – Resume os principais pontos do trabalho, destacando os objetivos alcançados e</w:t>
      </w:r>
      <w:r>
        <w:rPr>
          <w:lang w:val="pt-PT"/>
        </w:rPr>
        <w:t xml:space="preserve"> algumas aprendizagens sobre o tema em questão.</w:t>
      </w:r>
    </w:p>
    <w:p w14:paraId="5054E741" w14:textId="77777777" w:rsidR="00C37AD2" w:rsidRPr="00C37AD2" w:rsidRDefault="00C37AD2" w:rsidP="00C37AD2">
      <w:pPr>
        <w:pStyle w:val="ListParagraph"/>
        <w:rPr>
          <w:lang w:val="pt-PT"/>
        </w:rPr>
      </w:pPr>
    </w:p>
    <w:p w14:paraId="7FED7E55" w14:textId="1481C8AB" w:rsidR="00C37AD2" w:rsidRDefault="00C37AD2" w:rsidP="00071DBB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 xml:space="preserve">Capítulo </w:t>
      </w:r>
      <w:r w:rsidRPr="00C37AD2">
        <w:rPr>
          <w:b/>
          <w:bCs/>
          <w:lang w:val="pt-PT"/>
        </w:rPr>
        <w:t>6</w:t>
      </w:r>
      <w:r w:rsidRPr="00C37AD2">
        <w:rPr>
          <w:lang w:val="pt-PT"/>
        </w:rPr>
        <w:t xml:space="preserve"> </w:t>
      </w:r>
      <w:r w:rsidRPr="00C37AD2">
        <w:rPr>
          <w:b/>
          <w:bCs/>
          <w:lang w:val="pt-PT"/>
        </w:rPr>
        <w:t xml:space="preserve">– </w:t>
      </w:r>
      <w:r w:rsidRPr="00C37AD2">
        <w:rPr>
          <w:b/>
          <w:bCs/>
          <w:lang w:val="pt-PT"/>
        </w:rPr>
        <w:t>Glossário e siglas</w:t>
      </w:r>
      <w:r w:rsidRPr="00C37AD2">
        <w:rPr>
          <w:lang w:val="pt-PT"/>
        </w:rPr>
        <w:t xml:space="preserve"> – Lista </w:t>
      </w:r>
      <w:r>
        <w:rPr>
          <w:lang w:val="pt-PT"/>
        </w:rPr>
        <w:t xml:space="preserve">os termos </w:t>
      </w:r>
      <w:r>
        <w:rPr>
          <w:lang w:val="pt-PT"/>
        </w:rPr>
        <w:t xml:space="preserve">técnicos </w:t>
      </w:r>
      <w:r w:rsidRPr="00C37AD2">
        <w:rPr>
          <w:lang w:val="pt-PT"/>
        </w:rPr>
        <w:t>utilizad</w:t>
      </w:r>
      <w:r>
        <w:rPr>
          <w:lang w:val="pt-PT"/>
        </w:rPr>
        <w:t xml:space="preserve">os </w:t>
      </w:r>
      <w:r w:rsidRPr="00C37AD2">
        <w:rPr>
          <w:lang w:val="pt-PT"/>
        </w:rPr>
        <w:t>ao longo do documento, segundo o estilo definido no regulamento.</w:t>
      </w:r>
    </w:p>
    <w:p w14:paraId="55B54F1A" w14:textId="77777777" w:rsidR="00C37AD2" w:rsidRPr="00C37AD2" w:rsidRDefault="00C37AD2" w:rsidP="00C37AD2">
      <w:pPr>
        <w:pStyle w:val="ListParagraph"/>
        <w:spacing w:line="240" w:lineRule="auto"/>
        <w:rPr>
          <w:lang w:val="pt-PT"/>
        </w:rPr>
      </w:pPr>
    </w:p>
    <w:p w14:paraId="06843DA3" w14:textId="608C08A0" w:rsidR="007B3777" w:rsidRPr="00F36DF8" w:rsidRDefault="00C37AD2" w:rsidP="00BF52A2">
      <w:pPr>
        <w:pStyle w:val="ListParagraph"/>
        <w:numPr>
          <w:ilvl w:val="0"/>
          <w:numId w:val="31"/>
        </w:numPr>
        <w:spacing w:line="240" w:lineRule="auto"/>
        <w:rPr>
          <w:lang w:val="pt-PT"/>
        </w:rPr>
      </w:pPr>
      <w:r w:rsidRPr="00C37AD2">
        <w:rPr>
          <w:b/>
          <w:bCs/>
          <w:lang w:val="pt-PT"/>
        </w:rPr>
        <w:t>Referências</w:t>
      </w:r>
      <w:r w:rsidRPr="00C37AD2">
        <w:rPr>
          <w:lang w:val="pt-PT"/>
        </w:rPr>
        <w:t xml:space="preserve"> – Lista as fontes bibliográficas </w:t>
      </w:r>
      <w:r>
        <w:rPr>
          <w:lang w:val="pt-PT"/>
        </w:rPr>
        <w:t xml:space="preserve">referidas </w:t>
      </w:r>
      <w:r w:rsidRPr="00C37AD2">
        <w:rPr>
          <w:lang w:val="pt-PT"/>
        </w:rPr>
        <w:t>ao longo do documento, segundo o estilo definido no regulamento.</w:t>
      </w:r>
    </w:p>
    <w:p w14:paraId="758070EA" w14:textId="77777777" w:rsidR="00C37AD2" w:rsidRPr="00BB1412" w:rsidRDefault="00C37AD2" w:rsidP="00BF52A2">
      <w:pPr>
        <w:spacing w:line="240" w:lineRule="auto"/>
        <w:rPr>
          <w:lang w:val="pt-PT"/>
        </w:rPr>
      </w:pPr>
    </w:p>
    <w:p w14:paraId="3F7BB376" w14:textId="57B059EB" w:rsidR="009078A7" w:rsidRDefault="00000000" w:rsidP="008D495A">
      <w:pPr>
        <w:pStyle w:val="Heading1"/>
      </w:pPr>
      <w:bookmarkStart w:id="19" w:name="_Toc198504586"/>
      <w:bookmarkStart w:id="20" w:name="_Toc198505851"/>
      <w:r w:rsidRPr="00A60FD9">
        <w:t xml:space="preserve">2 </w:t>
      </w:r>
      <w:r w:rsidR="00200E81" w:rsidRPr="00A60FD9">
        <w:t>-</w:t>
      </w:r>
      <w:r w:rsidRPr="00A60FD9">
        <w:t xml:space="preserve"> </w:t>
      </w:r>
      <w:r w:rsidR="00200E81" w:rsidRPr="00A60FD9">
        <w:t>Estado da Arte, Enquadramento Teórico e Prático</w:t>
      </w:r>
      <w:bookmarkEnd w:id="19"/>
      <w:bookmarkEnd w:id="20"/>
    </w:p>
    <w:p w14:paraId="56F06197" w14:textId="77777777" w:rsidR="00E85494" w:rsidRPr="00E85494" w:rsidRDefault="00E85494" w:rsidP="00E85494">
      <w:pPr>
        <w:rPr>
          <w:lang w:val="pt-PT"/>
        </w:rPr>
      </w:pPr>
    </w:p>
    <w:p w14:paraId="6A425F61" w14:textId="77777777" w:rsidR="00A60FD9" w:rsidRDefault="00A60FD9" w:rsidP="00A60FD9">
      <w:pPr>
        <w:spacing w:line="240" w:lineRule="auto"/>
        <w:rPr>
          <w:lang w:val="pt-PT"/>
        </w:rPr>
      </w:pPr>
      <w:r w:rsidRPr="00A60FD9">
        <w:rPr>
          <w:lang w:val="pt-PT"/>
        </w:rPr>
        <w:t>Este capítulo apresenta os fundamentos teóricos e técnicos essenciais para a concretização do trabalho. Inicia-se com a análise das principais estruturas de dados envolvidas, nomeadamente listas ligadas e grafos, e são também abordados os algoritmos de procura clássicos. Em seguida, são descritas soluções técnicas semelhantes no domínio, com uma análise comparativa.</w:t>
      </w:r>
    </w:p>
    <w:p w14:paraId="55DFE8D2" w14:textId="77777777" w:rsidR="00A60FD9" w:rsidRDefault="00A60FD9" w:rsidP="00A60FD9">
      <w:pPr>
        <w:spacing w:line="240" w:lineRule="auto"/>
        <w:rPr>
          <w:lang w:val="pt-PT"/>
        </w:rPr>
      </w:pPr>
    </w:p>
    <w:p w14:paraId="30E08FF4" w14:textId="77777777" w:rsidR="00E85494" w:rsidRDefault="00E85494" w:rsidP="00A60FD9">
      <w:pPr>
        <w:spacing w:line="240" w:lineRule="auto"/>
        <w:rPr>
          <w:lang w:val="pt-PT"/>
        </w:rPr>
      </w:pPr>
    </w:p>
    <w:p w14:paraId="471C7540" w14:textId="35BE1174" w:rsidR="00743CAD" w:rsidRPr="00A60FD9" w:rsidRDefault="00000000" w:rsidP="00A60FD9">
      <w:pPr>
        <w:pStyle w:val="Heading2"/>
        <w:rPr>
          <w:sz w:val="28"/>
          <w:szCs w:val="28"/>
          <w:lang w:val="pt-PT"/>
        </w:rPr>
      </w:pPr>
      <w:bookmarkStart w:id="21" w:name="_Toc198504587"/>
      <w:bookmarkStart w:id="22" w:name="_Toc198505852"/>
      <w:r w:rsidRPr="00A60FD9">
        <w:rPr>
          <w:sz w:val="32"/>
          <w:szCs w:val="32"/>
          <w:lang w:val="pt-PT"/>
        </w:rPr>
        <w:lastRenderedPageBreak/>
        <w:t xml:space="preserve">2.1 </w:t>
      </w:r>
      <w:r w:rsidR="00A60FD9" w:rsidRPr="00A60FD9">
        <w:rPr>
          <w:sz w:val="32"/>
          <w:szCs w:val="32"/>
          <w:lang w:val="pt-PT"/>
        </w:rPr>
        <w:t xml:space="preserve">- </w:t>
      </w:r>
      <w:r w:rsidR="00200E81" w:rsidRPr="00A60FD9">
        <w:rPr>
          <w:sz w:val="32"/>
          <w:szCs w:val="32"/>
          <w:lang w:val="pt-PT"/>
        </w:rPr>
        <w:t>Fundamentos Teóricos e Tecnologias a Explorar</w:t>
      </w:r>
      <w:bookmarkEnd w:id="21"/>
      <w:bookmarkEnd w:id="22"/>
    </w:p>
    <w:p w14:paraId="4BB35A22" w14:textId="0B46DDA7" w:rsidR="001423F9" w:rsidRDefault="001423F9" w:rsidP="001F7296">
      <w:pPr>
        <w:spacing w:line="240" w:lineRule="auto"/>
        <w:rPr>
          <w:lang w:val="pt-PT"/>
        </w:rPr>
      </w:pPr>
    </w:p>
    <w:p w14:paraId="60B4029F" w14:textId="77777777" w:rsidR="00A60FD9" w:rsidRPr="00A60FD9" w:rsidRDefault="00A60FD9" w:rsidP="00A60FD9">
      <w:pPr>
        <w:pStyle w:val="Heading3"/>
        <w:rPr>
          <w:rFonts w:ascii="Times New Roman" w:hAnsi="Times New Roman"/>
          <w:sz w:val="28"/>
          <w:szCs w:val="28"/>
          <w:lang w:val="pt-PT"/>
        </w:rPr>
      </w:pPr>
      <w:bookmarkStart w:id="23" w:name="_Toc198504588"/>
      <w:bookmarkStart w:id="24" w:name="_Toc198505853"/>
      <w:r w:rsidRPr="00A60FD9">
        <w:rPr>
          <w:sz w:val="28"/>
          <w:szCs w:val="28"/>
          <w:lang w:val="pt-PT"/>
        </w:rPr>
        <w:t>2.1.1 – Listas Ligadas</w:t>
      </w:r>
      <w:bookmarkEnd w:id="23"/>
      <w:bookmarkEnd w:id="24"/>
    </w:p>
    <w:p w14:paraId="74D58904" w14:textId="05FA9E57" w:rsidR="00A60FD9" w:rsidRDefault="00A60FD9" w:rsidP="00A60FD9">
      <w:pPr>
        <w:spacing w:before="100" w:beforeAutospacing="1" w:after="100" w:afterAutospacing="1"/>
        <w:rPr>
          <w:lang w:val="pt-PT"/>
        </w:rPr>
      </w:pPr>
      <w:r w:rsidRPr="00A60FD9">
        <w:rPr>
          <w:lang w:val="pt-PT"/>
        </w:rPr>
        <w:t xml:space="preserve">As </w:t>
      </w:r>
      <w:r w:rsidRPr="00A60FD9">
        <w:rPr>
          <w:rStyle w:val="Strong"/>
          <w:b w:val="0"/>
          <w:bCs w:val="0"/>
          <w:lang w:val="pt-PT"/>
        </w:rPr>
        <w:t>listas ligadas</w:t>
      </w:r>
      <w:r w:rsidRPr="00A60FD9">
        <w:rPr>
          <w:lang w:val="pt-PT"/>
        </w:rPr>
        <w:t xml:space="preserve"> são estruturas de dados dinâmicas compostas por elementos encadeados, nos quais cada nó aponta para o seguinte. Ao contrário dos </w:t>
      </w:r>
      <w:proofErr w:type="spellStart"/>
      <w:r w:rsidRPr="00A60FD9">
        <w:rPr>
          <w:b/>
          <w:bCs/>
          <w:i/>
          <w:iCs/>
          <w:lang w:val="pt-PT"/>
        </w:rPr>
        <w:t>arrays</w:t>
      </w:r>
      <w:proofErr w:type="spellEnd"/>
      <w:r w:rsidRPr="00A60FD9">
        <w:rPr>
          <w:lang w:val="pt-PT"/>
        </w:rPr>
        <w:t xml:space="preserve">, estas estruturas não necessitam de memória contígua, permitindo flexibilidade na inserção e remoção de elementos. No contexto deste trabalho, as listas ligadas foram utilizadas para armazenar as </w:t>
      </w:r>
      <w:r>
        <w:rPr>
          <w:lang w:val="pt-PT"/>
        </w:rPr>
        <w:t xml:space="preserve">localizações das </w:t>
      </w:r>
      <w:r w:rsidRPr="00A60FD9">
        <w:rPr>
          <w:lang w:val="pt-PT"/>
        </w:rPr>
        <w:t>antenas do ficheiro, sendo cada nó correspondente a uma antena com frequência</w:t>
      </w:r>
      <w:r>
        <w:rPr>
          <w:lang w:val="pt-PT"/>
        </w:rPr>
        <w:t xml:space="preserve"> (A ou 0)</w:t>
      </w:r>
      <w:r w:rsidRPr="00A60FD9">
        <w:rPr>
          <w:lang w:val="pt-PT"/>
        </w:rPr>
        <w:t xml:space="preserve"> e coordenadas associadas.</w:t>
      </w:r>
    </w:p>
    <w:p w14:paraId="32094021" w14:textId="77777777" w:rsidR="00A60FD9" w:rsidRPr="00A60FD9" w:rsidRDefault="00A60FD9" w:rsidP="00A60FD9">
      <w:pPr>
        <w:spacing w:before="100" w:beforeAutospacing="1" w:after="100" w:afterAutospacing="1"/>
        <w:rPr>
          <w:lang w:val="pt-PT"/>
        </w:rPr>
      </w:pPr>
    </w:p>
    <w:p w14:paraId="3EF656F0" w14:textId="77777777" w:rsidR="00A60FD9" w:rsidRPr="00A60FD9" w:rsidRDefault="00A60FD9" w:rsidP="00A60FD9">
      <w:pPr>
        <w:pStyle w:val="Heading3"/>
        <w:rPr>
          <w:sz w:val="28"/>
          <w:szCs w:val="28"/>
          <w:lang w:val="pt-PT"/>
        </w:rPr>
      </w:pPr>
      <w:bookmarkStart w:id="25" w:name="_Toc198504589"/>
      <w:bookmarkStart w:id="26" w:name="_Toc198505854"/>
      <w:r w:rsidRPr="00A60FD9">
        <w:rPr>
          <w:sz w:val="28"/>
          <w:szCs w:val="28"/>
          <w:lang w:val="pt-PT"/>
        </w:rPr>
        <w:t>2.1.2 – Estrutura de Grafos</w:t>
      </w:r>
      <w:bookmarkEnd w:id="25"/>
      <w:bookmarkEnd w:id="26"/>
    </w:p>
    <w:p w14:paraId="0B721207" w14:textId="0322C936" w:rsidR="00A60FD9" w:rsidRPr="00A60FD9" w:rsidRDefault="00A60FD9" w:rsidP="00A60FD9">
      <w:pPr>
        <w:spacing w:before="100" w:beforeAutospacing="1" w:after="100" w:afterAutospacing="1"/>
        <w:rPr>
          <w:lang w:val="pt-PT"/>
        </w:rPr>
      </w:pPr>
      <w:r w:rsidRPr="00A60FD9">
        <w:rPr>
          <w:lang w:val="pt-PT"/>
        </w:rPr>
        <w:t xml:space="preserve">Um </w:t>
      </w:r>
      <w:r w:rsidRPr="00A60FD9">
        <w:rPr>
          <w:rStyle w:val="Strong"/>
          <w:b w:val="0"/>
          <w:bCs w:val="0"/>
          <w:lang w:val="pt-PT"/>
        </w:rPr>
        <w:t>grafo</w:t>
      </w:r>
      <w:r w:rsidRPr="00A60FD9">
        <w:rPr>
          <w:lang w:val="pt-PT"/>
        </w:rPr>
        <w:t xml:space="preserve"> é uma estrutura de dados </w:t>
      </w:r>
      <w:r>
        <w:rPr>
          <w:lang w:val="pt-PT"/>
        </w:rPr>
        <w:t xml:space="preserve">dinâmica </w:t>
      </w:r>
      <w:r w:rsidRPr="00A60FD9">
        <w:rPr>
          <w:lang w:val="pt-PT"/>
        </w:rPr>
        <w:t xml:space="preserve">composta por um conjunto de vértices (ou nós) e arestas que estabelecem ligações entre pares de vértices. Os grafos podem ser </w:t>
      </w:r>
      <w:r>
        <w:rPr>
          <w:lang w:val="pt-PT"/>
        </w:rPr>
        <w:t xml:space="preserve">direcionados </w:t>
      </w:r>
      <w:r w:rsidRPr="00A60FD9">
        <w:rPr>
          <w:lang w:val="pt-PT"/>
        </w:rPr>
        <w:t>ou não-</w:t>
      </w:r>
      <w:r w:rsidRPr="00A60FD9">
        <w:rPr>
          <w:lang w:val="pt-PT"/>
        </w:rPr>
        <w:t xml:space="preserve"> </w:t>
      </w:r>
      <w:r>
        <w:rPr>
          <w:lang w:val="pt-PT"/>
        </w:rPr>
        <w:t>direcionados</w:t>
      </w:r>
      <w:r>
        <w:rPr>
          <w:lang w:val="pt-PT"/>
        </w:rPr>
        <w:t xml:space="preserve">. </w:t>
      </w:r>
      <w:r w:rsidRPr="00A60FD9">
        <w:rPr>
          <w:lang w:val="pt-PT"/>
        </w:rPr>
        <w:t>Neste trabalho, adotou-se um grafo não-dirigido, representando a interligação entre antenas com base na sua proximidade e frequência.</w:t>
      </w:r>
    </w:p>
    <w:p w14:paraId="322A4C0B" w14:textId="44C1F356" w:rsidR="00A60FD9" w:rsidRDefault="00A60FD9" w:rsidP="00A60FD9">
      <w:pPr>
        <w:spacing w:before="100" w:beforeAutospacing="1" w:after="100" w:afterAutospacing="1"/>
        <w:rPr>
          <w:lang w:val="pt-PT"/>
        </w:rPr>
      </w:pPr>
      <w:r w:rsidRPr="00A60FD9">
        <w:rPr>
          <w:lang w:val="pt-PT"/>
        </w:rPr>
        <w:t xml:space="preserve">A representação selecionada foi a </w:t>
      </w:r>
      <w:r w:rsidRPr="00E85494">
        <w:rPr>
          <w:rStyle w:val="Strong"/>
          <w:b w:val="0"/>
          <w:bCs w:val="0"/>
          <w:lang w:val="pt-PT"/>
        </w:rPr>
        <w:t>lista de adjacência</w:t>
      </w:r>
      <w:r w:rsidRPr="00A60FD9">
        <w:rPr>
          <w:lang w:val="pt-PT"/>
        </w:rPr>
        <w:t>, que se revelou mais eficiente em termos de memória para grafos esparsos, além de permitir uma implementação mais direta das operações de procura e manipulação das ligações.</w:t>
      </w:r>
    </w:p>
    <w:p w14:paraId="5950F6F1" w14:textId="77777777" w:rsidR="00A60FD9" w:rsidRPr="00A60FD9" w:rsidRDefault="00A60FD9" w:rsidP="00A60FD9">
      <w:pPr>
        <w:spacing w:before="100" w:beforeAutospacing="1" w:after="100" w:afterAutospacing="1"/>
        <w:rPr>
          <w:lang w:val="pt-PT"/>
        </w:rPr>
      </w:pPr>
    </w:p>
    <w:p w14:paraId="1BB41000" w14:textId="77777777" w:rsidR="00A60FD9" w:rsidRPr="00A60FD9" w:rsidRDefault="00A60FD9" w:rsidP="00A60FD9">
      <w:pPr>
        <w:pStyle w:val="Heading3"/>
        <w:rPr>
          <w:sz w:val="28"/>
          <w:szCs w:val="28"/>
          <w:lang w:val="pt-PT"/>
        </w:rPr>
      </w:pPr>
      <w:bookmarkStart w:id="27" w:name="_Toc198504590"/>
      <w:bookmarkStart w:id="28" w:name="_Toc198505855"/>
      <w:r w:rsidRPr="00A60FD9">
        <w:rPr>
          <w:sz w:val="28"/>
          <w:szCs w:val="28"/>
          <w:lang w:val="pt-PT"/>
        </w:rPr>
        <w:t>2.1.3 – Algoritmos de Procura</w:t>
      </w:r>
      <w:bookmarkEnd w:id="27"/>
      <w:bookmarkEnd w:id="28"/>
    </w:p>
    <w:p w14:paraId="65D686D8" w14:textId="33735649" w:rsidR="00A60FD9" w:rsidRPr="00A60FD9" w:rsidRDefault="00A60FD9" w:rsidP="00A60FD9">
      <w:pPr>
        <w:spacing w:before="100" w:beforeAutospacing="1" w:after="100" w:afterAutospacing="1"/>
        <w:rPr>
          <w:lang w:val="pt-PT"/>
        </w:rPr>
      </w:pPr>
      <w:r>
        <w:rPr>
          <w:lang w:val="pt-PT"/>
        </w:rPr>
        <w:t>Haviam sido pedidos d</w:t>
      </w:r>
      <w:r w:rsidRPr="00A60FD9">
        <w:rPr>
          <w:lang w:val="pt-PT"/>
        </w:rPr>
        <w:t xml:space="preserve">ois algoritmos </w:t>
      </w:r>
      <w:r>
        <w:rPr>
          <w:lang w:val="pt-PT"/>
        </w:rPr>
        <w:t xml:space="preserve">de procura, </w:t>
      </w:r>
      <w:r w:rsidRPr="00A60FD9">
        <w:rPr>
          <w:lang w:val="pt-PT"/>
        </w:rPr>
        <w:t>clássicos</w:t>
      </w:r>
      <w:r>
        <w:rPr>
          <w:lang w:val="pt-PT"/>
        </w:rPr>
        <w:t xml:space="preserve">, que </w:t>
      </w:r>
      <w:r w:rsidRPr="00A60FD9">
        <w:rPr>
          <w:lang w:val="pt-PT"/>
        </w:rPr>
        <w:t xml:space="preserve">foram implementados para explorar os grafos: a </w:t>
      </w:r>
      <w:r>
        <w:rPr>
          <w:rStyle w:val="Strong"/>
          <w:b w:val="0"/>
          <w:bCs w:val="0"/>
          <w:lang w:val="pt-PT"/>
        </w:rPr>
        <w:t>p</w:t>
      </w:r>
      <w:r w:rsidRPr="00A60FD9">
        <w:rPr>
          <w:rStyle w:val="Strong"/>
          <w:b w:val="0"/>
          <w:bCs w:val="0"/>
          <w:lang w:val="pt-PT"/>
        </w:rPr>
        <w:t>rocura em</w:t>
      </w:r>
      <w:r w:rsidRPr="00A60FD9">
        <w:rPr>
          <w:rStyle w:val="Strong"/>
          <w:lang w:val="pt-PT"/>
        </w:rPr>
        <w:t xml:space="preserve"> </w:t>
      </w:r>
      <w:r>
        <w:rPr>
          <w:rStyle w:val="Strong"/>
          <w:b w:val="0"/>
          <w:bCs w:val="0"/>
          <w:lang w:val="pt-PT"/>
        </w:rPr>
        <w:t>p</w:t>
      </w:r>
      <w:r w:rsidRPr="00A60FD9">
        <w:rPr>
          <w:rStyle w:val="Strong"/>
          <w:b w:val="0"/>
          <w:bCs w:val="0"/>
          <w:lang w:val="pt-PT"/>
        </w:rPr>
        <w:t>rofundidade</w:t>
      </w:r>
      <w:r w:rsidRPr="00A60FD9">
        <w:rPr>
          <w:lang w:val="pt-PT"/>
        </w:rPr>
        <w:t xml:space="preserve"> </w:t>
      </w:r>
      <w:r w:rsidRPr="00A60FD9">
        <w:rPr>
          <w:b/>
          <w:bCs/>
          <w:lang w:val="pt-PT"/>
        </w:rPr>
        <w:t>(</w:t>
      </w:r>
      <w:proofErr w:type="spellStart"/>
      <w:r w:rsidRPr="00A60FD9">
        <w:rPr>
          <w:rStyle w:val="Emphasis"/>
          <w:b/>
          <w:bCs/>
          <w:lang w:val="pt-PT"/>
        </w:rPr>
        <w:t>Depth-First</w:t>
      </w:r>
      <w:proofErr w:type="spellEnd"/>
      <w:r w:rsidRPr="00A60FD9">
        <w:rPr>
          <w:rStyle w:val="Emphasis"/>
          <w:b/>
          <w:bCs/>
          <w:lang w:val="pt-PT"/>
        </w:rPr>
        <w:t xml:space="preserve"> </w:t>
      </w:r>
      <w:proofErr w:type="spellStart"/>
      <w:r w:rsidRPr="00A60FD9">
        <w:rPr>
          <w:rStyle w:val="Emphasis"/>
          <w:b/>
          <w:bCs/>
          <w:lang w:val="pt-PT"/>
        </w:rPr>
        <w:t>Search</w:t>
      </w:r>
      <w:proofErr w:type="spellEnd"/>
      <w:r w:rsidRPr="00A60FD9">
        <w:rPr>
          <w:b/>
          <w:bCs/>
          <w:lang w:val="pt-PT"/>
        </w:rPr>
        <w:t xml:space="preserve">, </w:t>
      </w:r>
      <w:r w:rsidRPr="00A60FD9">
        <w:rPr>
          <w:rStyle w:val="Emphasis"/>
          <w:b/>
          <w:bCs/>
          <w:lang w:val="pt-PT"/>
        </w:rPr>
        <w:t>DFS</w:t>
      </w:r>
      <w:r w:rsidRPr="00A60FD9">
        <w:rPr>
          <w:b/>
          <w:bCs/>
          <w:lang w:val="pt-PT"/>
        </w:rPr>
        <w:t>)</w:t>
      </w:r>
      <w:r w:rsidRPr="00A60FD9">
        <w:rPr>
          <w:lang w:val="pt-PT"/>
        </w:rPr>
        <w:t xml:space="preserve"> e a </w:t>
      </w:r>
      <w:r>
        <w:rPr>
          <w:rStyle w:val="Strong"/>
          <w:b w:val="0"/>
          <w:bCs w:val="0"/>
          <w:lang w:val="pt-PT"/>
        </w:rPr>
        <w:t>p</w:t>
      </w:r>
      <w:r w:rsidRPr="00A60FD9">
        <w:rPr>
          <w:rStyle w:val="Strong"/>
          <w:b w:val="0"/>
          <w:bCs w:val="0"/>
          <w:lang w:val="pt-PT"/>
        </w:rPr>
        <w:t xml:space="preserve">rocura em </w:t>
      </w:r>
      <w:r>
        <w:rPr>
          <w:rStyle w:val="Strong"/>
          <w:b w:val="0"/>
          <w:bCs w:val="0"/>
          <w:lang w:val="pt-PT"/>
        </w:rPr>
        <w:t>l</w:t>
      </w:r>
      <w:r w:rsidRPr="00A60FD9">
        <w:rPr>
          <w:rStyle w:val="Strong"/>
          <w:b w:val="0"/>
          <w:bCs w:val="0"/>
          <w:lang w:val="pt-PT"/>
        </w:rPr>
        <w:t>argura</w:t>
      </w:r>
      <w:r w:rsidRPr="00A60FD9">
        <w:rPr>
          <w:b/>
          <w:bCs/>
          <w:lang w:val="pt-PT"/>
        </w:rPr>
        <w:t xml:space="preserve"> (</w:t>
      </w:r>
      <w:proofErr w:type="spellStart"/>
      <w:r w:rsidRPr="00A60FD9">
        <w:rPr>
          <w:rStyle w:val="Emphasis"/>
          <w:b/>
          <w:bCs/>
          <w:lang w:val="pt-PT"/>
        </w:rPr>
        <w:t>Breadth-First</w:t>
      </w:r>
      <w:proofErr w:type="spellEnd"/>
      <w:r w:rsidRPr="00A60FD9">
        <w:rPr>
          <w:rStyle w:val="Emphasis"/>
          <w:b/>
          <w:bCs/>
          <w:lang w:val="pt-PT"/>
        </w:rPr>
        <w:t xml:space="preserve"> </w:t>
      </w:r>
      <w:proofErr w:type="spellStart"/>
      <w:r w:rsidRPr="00A60FD9">
        <w:rPr>
          <w:rStyle w:val="Emphasis"/>
          <w:b/>
          <w:bCs/>
          <w:lang w:val="pt-PT"/>
        </w:rPr>
        <w:t>Search</w:t>
      </w:r>
      <w:proofErr w:type="spellEnd"/>
      <w:r w:rsidRPr="00A60FD9">
        <w:rPr>
          <w:b/>
          <w:bCs/>
          <w:lang w:val="pt-PT"/>
        </w:rPr>
        <w:t xml:space="preserve">, </w:t>
      </w:r>
      <w:r w:rsidRPr="00A60FD9">
        <w:rPr>
          <w:rStyle w:val="Emphasis"/>
          <w:b/>
          <w:bCs/>
          <w:lang w:val="pt-PT"/>
        </w:rPr>
        <w:t>BFS</w:t>
      </w:r>
      <w:r w:rsidRPr="00A60FD9">
        <w:rPr>
          <w:b/>
          <w:bCs/>
          <w:lang w:val="pt-PT"/>
        </w:rPr>
        <w:t>)</w:t>
      </w:r>
      <w:r>
        <w:rPr>
          <w:lang w:val="pt-PT"/>
        </w:rPr>
        <w:t>.</w:t>
      </w:r>
    </w:p>
    <w:p w14:paraId="11C7E849" w14:textId="43E1ACF0" w:rsidR="00A60FD9" w:rsidRPr="00A60FD9" w:rsidRDefault="00A60FD9" w:rsidP="00A60FD9">
      <w:pPr>
        <w:pStyle w:val="ListParagraph"/>
        <w:numPr>
          <w:ilvl w:val="0"/>
          <w:numId w:val="32"/>
        </w:numPr>
        <w:rPr>
          <w:lang w:val="pt-PT"/>
        </w:rPr>
      </w:pPr>
      <w:r w:rsidRPr="00A60FD9">
        <w:rPr>
          <w:lang w:val="pt-PT"/>
        </w:rPr>
        <w:t xml:space="preserve">O </w:t>
      </w:r>
      <w:r w:rsidRPr="00A60FD9">
        <w:rPr>
          <w:b/>
          <w:bCs/>
          <w:i/>
          <w:iCs/>
          <w:lang w:val="pt-PT"/>
        </w:rPr>
        <w:t>DFS</w:t>
      </w:r>
      <w:r w:rsidRPr="00A60FD9">
        <w:rPr>
          <w:lang w:val="pt-PT"/>
        </w:rPr>
        <w:t xml:space="preserve"> percorre o grafo explorando o mais profundamente possível cada ramo antes de retroceder. Foi implementado de forma iterativa, sem recurso a recursividade, com o uso de uma pilha manual.</w:t>
      </w:r>
    </w:p>
    <w:p w14:paraId="3D2700D3" w14:textId="77777777" w:rsidR="00A60FD9" w:rsidRPr="00C37AD2" w:rsidRDefault="00A60FD9" w:rsidP="00A60FD9">
      <w:pPr>
        <w:pStyle w:val="ListParagraph"/>
        <w:spacing w:line="240" w:lineRule="auto"/>
        <w:rPr>
          <w:lang w:val="pt-PT"/>
        </w:rPr>
      </w:pPr>
    </w:p>
    <w:p w14:paraId="1934986A" w14:textId="58359E9E" w:rsidR="00A60FD9" w:rsidRPr="00A60FD9" w:rsidRDefault="00A60FD9" w:rsidP="00A60FD9">
      <w:pPr>
        <w:pStyle w:val="ListParagraph"/>
        <w:numPr>
          <w:ilvl w:val="0"/>
          <w:numId w:val="32"/>
        </w:numPr>
        <w:rPr>
          <w:lang w:val="pt-PT"/>
        </w:rPr>
      </w:pPr>
      <w:r w:rsidRPr="00A60FD9">
        <w:rPr>
          <w:lang w:val="pt-PT"/>
        </w:rPr>
        <w:t xml:space="preserve">O </w:t>
      </w:r>
      <w:r w:rsidRPr="00A60FD9">
        <w:rPr>
          <w:b/>
          <w:bCs/>
          <w:i/>
          <w:iCs/>
          <w:lang w:val="pt-PT"/>
        </w:rPr>
        <w:t>BFS</w:t>
      </w:r>
      <w:r w:rsidRPr="00A60FD9">
        <w:rPr>
          <w:lang w:val="pt-PT"/>
        </w:rPr>
        <w:t xml:space="preserve"> percorre o grafo por níveis, utilizando uma fila para visitar todos os vizinhos de</w:t>
      </w:r>
      <w:r>
        <w:rPr>
          <w:lang w:val="pt-PT"/>
        </w:rPr>
        <w:t xml:space="preserve"> </w:t>
      </w:r>
      <w:r w:rsidRPr="00A60FD9">
        <w:rPr>
          <w:lang w:val="pt-PT"/>
        </w:rPr>
        <w:t>um vértice antes de passar para os seus descendentes.</w:t>
      </w:r>
    </w:p>
    <w:p w14:paraId="140D361C" w14:textId="77777777" w:rsidR="00A60FD9" w:rsidRDefault="00A60FD9" w:rsidP="00A60FD9">
      <w:pPr>
        <w:spacing w:before="100" w:beforeAutospacing="1" w:after="100" w:afterAutospacing="1"/>
        <w:rPr>
          <w:lang w:val="pt-PT"/>
        </w:rPr>
      </w:pPr>
      <w:r w:rsidRPr="00A60FD9">
        <w:rPr>
          <w:lang w:val="pt-PT"/>
        </w:rPr>
        <w:lastRenderedPageBreak/>
        <w:t>Estas abordagens permitiram identificar componentes conexas e caminhos entre antenas, sendo fundamentais para o desenvolvimento de funcionalidades avançadas como a análise de conectividade e intersecções.</w:t>
      </w:r>
    </w:p>
    <w:p w14:paraId="0D4F00BD" w14:textId="77777777" w:rsidR="00A60FD9" w:rsidRPr="00A60FD9" w:rsidRDefault="00A60FD9" w:rsidP="00A60FD9">
      <w:pPr>
        <w:spacing w:before="100" w:beforeAutospacing="1" w:after="100" w:afterAutospacing="1"/>
        <w:rPr>
          <w:lang w:val="pt-PT"/>
        </w:rPr>
      </w:pPr>
    </w:p>
    <w:p w14:paraId="59E196E7" w14:textId="77777777" w:rsidR="00A60FD9" w:rsidRPr="00A60FD9" w:rsidRDefault="00A60FD9" w:rsidP="00A60FD9">
      <w:pPr>
        <w:pStyle w:val="Heading3"/>
        <w:rPr>
          <w:sz w:val="28"/>
          <w:szCs w:val="28"/>
        </w:rPr>
      </w:pPr>
      <w:bookmarkStart w:id="29" w:name="_Toc198504591"/>
      <w:bookmarkStart w:id="30" w:name="_Toc198505856"/>
      <w:r w:rsidRPr="00A60FD9">
        <w:rPr>
          <w:sz w:val="28"/>
          <w:szCs w:val="28"/>
        </w:rPr>
        <w:t xml:space="preserve">2.1.4 – </w:t>
      </w:r>
      <w:proofErr w:type="spellStart"/>
      <w:r w:rsidRPr="00A60FD9">
        <w:rPr>
          <w:sz w:val="28"/>
          <w:szCs w:val="28"/>
        </w:rPr>
        <w:t>Interferência</w:t>
      </w:r>
      <w:proofErr w:type="spellEnd"/>
      <w:r w:rsidRPr="00A60FD9">
        <w:rPr>
          <w:sz w:val="28"/>
          <w:szCs w:val="28"/>
        </w:rPr>
        <w:t xml:space="preserve"> de </w:t>
      </w:r>
      <w:proofErr w:type="spellStart"/>
      <w:r w:rsidRPr="00A60FD9">
        <w:rPr>
          <w:sz w:val="28"/>
          <w:szCs w:val="28"/>
        </w:rPr>
        <w:t>Sinal</w:t>
      </w:r>
      <w:proofErr w:type="spellEnd"/>
      <w:r w:rsidRPr="00A60FD9">
        <w:rPr>
          <w:sz w:val="28"/>
          <w:szCs w:val="28"/>
        </w:rPr>
        <w:t xml:space="preserve"> e Efeito Nefasto</w:t>
      </w:r>
      <w:bookmarkEnd w:id="29"/>
      <w:bookmarkEnd w:id="30"/>
    </w:p>
    <w:p w14:paraId="1149DFD2" w14:textId="56A0C2DD" w:rsidR="00BF52A2" w:rsidRDefault="00A60FD9" w:rsidP="00A91FAC">
      <w:pPr>
        <w:spacing w:before="100" w:beforeAutospacing="1" w:after="100" w:afterAutospacing="1"/>
        <w:rPr>
          <w:lang w:val="pt-PT"/>
        </w:rPr>
      </w:pPr>
      <w:r w:rsidRPr="00A60FD9">
        <w:rPr>
          <w:lang w:val="pt-PT"/>
        </w:rPr>
        <w:t xml:space="preserve">Considera-se existir </w:t>
      </w:r>
      <w:r w:rsidRPr="00A91FAC">
        <w:rPr>
          <w:rStyle w:val="Strong"/>
          <w:b w:val="0"/>
          <w:bCs w:val="0"/>
          <w:lang w:val="pt-PT"/>
        </w:rPr>
        <w:t>efeito nefasto</w:t>
      </w:r>
      <w:r w:rsidRPr="00A60FD9">
        <w:rPr>
          <w:lang w:val="pt-PT"/>
        </w:rPr>
        <w:t xml:space="preserve"> quando duas antenas da mesma frequência estão situadas a uma distância inferior ou igual a dois. Este conceito foi explorado na Fase 1 do projeto, através da análise direta de antenas em lista ligada, e adaptado na Fase 2 ao contexto de grafos.</w:t>
      </w:r>
    </w:p>
    <w:p w14:paraId="57FA6059" w14:textId="77777777" w:rsidR="007B3777" w:rsidRDefault="007B3777" w:rsidP="001F7296">
      <w:pPr>
        <w:spacing w:line="240" w:lineRule="auto"/>
        <w:rPr>
          <w:lang w:val="pt-PT"/>
        </w:rPr>
      </w:pPr>
    </w:p>
    <w:p w14:paraId="412C0E99" w14:textId="77777777" w:rsidR="00E85494" w:rsidRPr="00C1473B" w:rsidRDefault="00E85494" w:rsidP="001F7296">
      <w:pPr>
        <w:spacing w:line="240" w:lineRule="auto"/>
        <w:rPr>
          <w:lang w:val="pt-PT"/>
        </w:rPr>
      </w:pPr>
    </w:p>
    <w:p w14:paraId="702A2FB0" w14:textId="10214356" w:rsidR="00743CAD" w:rsidRPr="00A60FD9" w:rsidRDefault="00000000" w:rsidP="001F7296">
      <w:pPr>
        <w:pStyle w:val="Heading2"/>
        <w:spacing w:line="240" w:lineRule="auto"/>
        <w:rPr>
          <w:sz w:val="32"/>
          <w:szCs w:val="32"/>
          <w:lang w:val="pt-PT"/>
        </w:rPr>
      </w:pPr>
      <w:bookmarkStart w:id="31" w:name="_Toc198504592"/>
      <w:bookmarkStart w:id="32" w:name="_Toc198505857"/>
      <w:r w:rsidRPr="00A60FD9">
        <w:rPr>
          <w:sz w:val="32"/>
          <w:szCs w:val="32"/>
          <w:lang w:val="pt-PT"/>
        </w:rPr>
        <w:t>2.</w:t>
      </w:r>
      <w:r w:rsidR="00BF52A2" w:rsidRPr="00A60FD9">
        <w:rPr>
          <w:sz w:val="32"/>
          <w:szCs w:val="32"/>
          <w:lang w:val="pt-PT"/>
        </w:rPr>
        <w:t>2</w:t>
      </w:r>
      <w:r w:rsidRPr="00A60FD9">
        <w:rPr>
          <w:sz w:val="32"/>
          <w:szCs w:val="32"/>
          <w:lang w:val="pt-PT"/>
        </w:rPr>
        <w:t xml:space="preserve"> </w:t>
      </w:r>
      <w:r w:rsidR="00200E81" w:rsidRPr="00A60FD9">
        <w:rPr>
          <w:sz w:val="32"/>
          <w:szCs w:val="32"/>
          <w:lang w:val="pt-PT"/>
        </w:rPr>
        <w:t>-</w:t>
      </w:r>
      <w:r w:rsidRPr="00A60FD9">
        <w:rPr>
          <w:sz w:val="32"/>
          <w:szCs w:val="32"/>
          <w:lang w:val="pt-PT"/>
        </w:rPr>
        <w:t xml:space="preserve"> </w:t>
      </w:r>
      <w:r w:rsidR="00200E81" w:rsidRPr="00A60FD9">
        <w:rPr>
          <w:sz w:val="32"/>
          <w:szCs w:val="32"/>
          <w:lang w:val="pt-PT"/>
        </w:rPr>
        <w:t>Soluções Técnicas Existentes e Análise Comparativa</w:t>
      </w:r>
      <w:bookmarkEnd w:id="31"/>
      <w:bookmarkEnd w:id="32"/>
    </w:p>
    <w:p w14:paraId="05976421" w14:textId="77777777" w:rsidR="006A05EB" w:rsidRPr="006A05EB" w:rsidRDefault="006A05EB" w:rsidP="001F7296">
      <w:pPr>
        <w:spacing w:line="240" w:lineRule="auto"/>
        <w:rPr>
          <w:lang w:val="pt-PT"/>
        </w:rPr>
      </w:pPr>
    </w:p>
    <w:p w14:paraId="6B98C9FC" w14:textId="03C97E0A" w:rsidR="001423F9" w:rsidRDefault="006A05EB" w:rsidP="001F7296">
      <w:pPr>
        <w:spacing w:line="240" w:lineRule="auto"/>
        <w:rPr>
          <w:lang w:val="pt-PT"/>
        </w:rPr>
      </w:pPr>
      <w:r w:rsidRPr="006A05EB">
        <w:rPr>
          <w:lang w:val="pt-PT"/>
        </w:rPr>
        <w:t xml:space="preserve">Consultaram-se exemplos de listas ligadas </w:t>
      </w:r>
      <w:r w:rsidR="00E85494">
        <w:rPr>
          <w:lang w:val="pt-PT"/>
        </w:rPr>
        <w:t xml:space="preserve">e grafos </w:t>
      </w:r>
      <w:r w:rsidRPr="006A05EB">
        <w:rPr>
          <w:lang w:val="pt-PT"/>
        </w:rPr>
        <w:t xml:space="preserve">em repositórios </w:t>
      </w:r>
      <w:r>
        <w:rPr>
          <w:lang w:val="pt-PT"/>
        </w:rPr>
        <w:t xml:space="preserve">do </w:t>
      </w:r>
      <w:r w:rsidRPr="00E85494">
        <w:rPr>
          <w:b/>
          <w:bCs/>
          <w:i/>
          <w:iCs/>
          <w:lang w:val="pt-PT"/>
        </w:rPr>
        <w:t>GitHub</w:t>
      </w:r>
      <w:r>
        <w:rPr>
          <w:lang w:val="pt-PT"/>
        </w:rPr>
        <w:t xml:space="preserve"> </w:t>
      </w:r>
      <w:r w:rsidRPr="006A05EB">
        <w:rPr>
          <w:lang w:val="pt-PT"/>
        </w:rPr>
        <w:t>(GitHub, 2024) e materiais fornecidos pelo docente (A</w:t>
      </w:r>
      <w:r w:rsidR="001F7296" w:rsidRPr="006A05EB">
        <w:rPr>
          <w:lang w:val="pt-PT"/>
        </w:rPr>
        <w:t>c</w:t>
      </w:r>
      <w:r w:rsidRPr="006A05EB">
        <w:rPr>
          <w:lang w:val="pt-PT"/>
        </w:rPr>
        <w:t xml:space="preserve">osta, 2023). Vídeos explicativos complementares foram analisados </w:t>
      </w:r>
      <w:r w:rsidR="000247B3">
        <w:rPr>
          <w:lang w:val="pt-PT"/>
        </w:rPr>
        <w:t xml:space="preserve">no </w:t>
      </w:r>
      <w:r w:rsidR="000247B3" w:rsidRPr="00E85494">
        <w:rPr>
          <w:b/>
          <w:bCs/>
          <w:i/>
          <w:iCs/>
          <w:lang w:val="pt-PT"/>
        </w:rPr>
        <w:t>Youtube</w:t>
      </w:r>
      <w:r w:rsidR="00E85494">
        <w:rPr>
          <w:i/>
          <w:iCs/>
          <w:lang w:val="pt-PT"/>
        </w:rPr>
        <w:t xml:space="preserve"> </w:t>
      </w:r>
      <w:r w:rsidRPr="006A05EB">
        <w:rPr>
          <w:lang w:val="pt-PT"/>
        </w:rPr>
        <w:t xml:space="preserve">(YouTube, 2024). </w:t>
      </w:r>
      <w:r w:rsidR="00E85494">
        <w:rPr>
          <w:lang w:val="pt-PT"/>
        </w:rPr>
        <w:t xml:space="preserve">O website </w:t>
      </w:r>
      <w:proofErr w:type="spellStart"/>
      <w:r w:rsidR="00E85494">
        <w:rPr>
          <w:b/>
          <w:bCs/>
          <w:i/>
          <w:iCs/>
          <w:lang w:val="pt-PT"/>
        </w:rPr>
        <w:t>StackOverflow</w:t>
      </w:r>
      <w:proofErr w:type="spellEnd"/>
      <w:r w:rsidR="00E85494">
        <w:rPr>
          <w:b/>
          <w:bCs/>
          <w:i/>
          <w:iCs/>
          <w:lang w:val="pt-PT"/>
        </w:rPr>
        <w:t xml:space="preserve"> </w:t>
      </w:r>
      <w:r w:rsidR="00E85494">
        <w:rPr>
          <w:lang w:val="pt-PT"/>
        </w:rPr>
        <w:t>foi utilizado bastan</w:t>
      </w:r>
      <w:r w:rsidR="00B0072A">
        <w:rPr>
          <w:lang w:val="pt-PT"/>
        </w:rPr>
        <w:t>t</w:t>
      </w:r>
      <w:r w:rsidR="00E85494">
        <w:rPr>
          <w:lang w:val="pt-PT"/>
        </w:rPr>
        <w:t>es vezes, tendo sido um complemento bastante importante para o desenvolvimento deste projeto.</w:t>
      </w:r>
      <w:r w:rsidR="00E85494">
        <w:rPr>
          <w:b/>
          <w:bCs/>
          <w:i/>
          <w:iCs/>
          <w:lang w:val="pt-PT"/>
        </w:rPr>
        <w:t xml:space="preserve"> </w:t>
      </w:r>
      <w:r w:rsidR="001423F9">
        <w:rPr>
          <w:lang w:val="pt-PT"/>
        </w:rPr>
        <w:t xml:space="preserve">Este </w:t>
      </w:r>
      <w:r w:rsidRPr="006A05EB">
        <w:rPr>
          <w:lang w:val="pt-PT"/>
        </w:rPr>
        <w:t>quadro comparativo, avalia</w:t>
      </w:r>
      <w:r w:rsidR="001423F9">
        <w:rPr>
          <w:lang w:val="pt-PT"/>
        </w:rPr>
        <w:t xml:space="preserve"> </w:t>
      </w:r>
      <w:r w:rsidRPr="006A05EB">
        <w:rPr>
          <w:lang w:val="pt-PT"/>
        </w:rPr>
        <w:t>diferentes abordagens com base em clareza, modularidade e eficiência.</w:t>
      </w:r>
    </w:p>
    <w:p w14:paraId="7952BF79" w14:textId="77777777" w:rsidR="00A91FAC" w:rsidRDefault="00A91FAC" w:rsidP="001F7296">
      <w:pPr>
        <w:spacing w:line="240" w:lineRule="auto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8"/>
        <w:gridCol w:w="2157"/>
      </w:tblGrid>
      <w:tr w:rsidR="001423F9" w14:paraId="05E8D317" w14:textId="77777777" w:rsidTr="00E85494">
        <w:tc>
          <w:tcPr>
            <w:tcW w:w="2158" w:type="dxa"/>
          </w:tcPr>
          <w:p w14:paraId="1662484E" w14:textId="77777777" w:rsidR="001423F9" w:rsidRPr="001F7296" w:rsidRDefault="001423F9" w:rsidP="001F7296">
            <w:pPr>
              <w:rPr>
                <w:b/>
                <w:bCs/>
              </w:rPr>
            </w:pPr>
            <w:proofErr w:type="spellStart"/>
            <w:r w:rsidRPr="001F7296">
              <w:rPr>
                <w:b/>
                <w:bCs/>
              </w:rPr>
              <w:t>Solução</w:t>
            </w:r>
            <w:proofErr w:type="spellEnd"/>
          </w:p>
        </w:tc>
        <w:tc>
          <w:tcPr>
            <w:tcW w:w="2157" w:type="dxa"/>
          </w:tcPr>
          <w:p w14:paraId="537C8A76" w14:textId="77777777" w:rsidR="001423F9" w:rsidRPr="001F7296" w:rsidRDefault="001423F9" w:rsidP="001F7296">
            <w:pPr>
              <w:rPr>
                <w:b/>
                <w:bCs/>
              </w:rPr>
            </w:pPr>
            <w:proofErr w:type="spellStart"/>
            <w:r w:rsidRPr="001F7296">
              <w:rPr>
                <w:b/>
                <w:bCs/>
              </w:rPr>
              <w:t>Clareza</w:t>
            </w:r>
            <w:proofErr w:type="spellEnd"/>
          </w:p>
        </w:tc>
        <w:tc>
          <w:tcPr>
            <w:tcW w:w="2158" w:type="dxa"/>
          </w:tcPr>
          <w:p w14:paraId="6BD8BE8F" w14:textId="77777777" w:rsidR="001423F9" w:rsidRPr="001F7296" w:rsidRDefault="001423F9" w:rsidP="001F7296">
            <w:pPr>
              <w:rPr>
                <w:b/>
                <w:bCs/>
              </w:rPr>
            </w:pPr>
            <w:proofErr w:type="spellStart"/>
            <w:r w:rsidRPr="001F7296">
              <w:rPr>
                <w:b/>
                <w:bCs/>
              </w:rPr>
              <w:t>Modularidade</w:t>
            </w:r>
            <w:proofErr w:type="spellEnd"/>
          </w:p>
        </w:tc>
        <w:tc>
          <w:tcPr>
            <w:tcW w:w="2157" w:type="dxa"/>
          </w:tcPr>
          <w:p w14:paraId="75137127" w14:textId="77777777" w:rsidR="001423F9" w:rsidRPr="001F7296" w:rsidRDefault="001423F9" w:rsidP="001F7296">
            <w:pPr>
              <w:rPr>
                <w:b/>
                <w:bCs/>
              </w:rPr>
            </w:pPr>
            <w:proofErr w:type="spellStart"/>
            <w:r w:rsidRPr="001F7296">
              <w:rPr>
                <w:b/>
                <w:bCs/>
              </w:rPr>
              <w:t>Eficiência</w:t>
            </w:r>
            <w:proofErr w:type="spellEnd"/>
          </w:p>
        </w:tc>
      </w:tr>
      <w:tr w:rsidR="001423F9" w14:paraId="69252426" w14:textId="77777777" w:rsidTr="00E85494">
        <w:tc>
          <w:tcPr>
            <w:tcW w:w="2158" w:type="dxa"/>
          </w:tcPr>
          <w:p w14:paraId="4FF6DED0" w14:textId="77777777" w:rsidR="001423F9" w:rsidRDefault="001423F9" w:rsidP="001F7296">
            <w:proofErr w:type="spellStart"/>
            <w:r>
              <w:t>Repositórios</w:t>
            </w:r>
            <w:proofErr w:type="spellEnd"/>
            <w:r>
              <w:t xml:space="preserve"> </w:t>
            </w:r>
            <w:r w:rsidRPr="007609D1">
              <w:rPr>
                <w:i/>
                <w:iCs/>
              </w:rPr>
              <w:t>GitHub</w:t>
            </w:r>
          </w:p>
        </w:tc>
        <w:tc>
          <w:tcPr>
            <w:tcW w:w="2157" w:type="dxa"/>
          </w:tcPr>
          <w:p w14:paraId="4CCEBA03" w14:textId="77777777" w:rsidR="001423F9" w:rsidRDefault="001423F9" w:rsidP="001F7296">
            <w:r>
              <w:t>Alta</w:t>
            </w:r>
          </w:p>
        </w:tc>
        <w:tc>
          <w:tcPr>
            <w:tcW w:w="2158" w:type="dxa"/>
          </w:tcPr>
          <w:p w14:paraId="31C2E6DF" w14:textId="77777777" w:rsidR="001423F9" w:rsidRDefault="001423F9" w:rsidP="001F7296">
            <w:r>
              <w:t>Alta</w:t>
            </w:r>
          </w:p>
        </w:tc>
        <w:tc>
          <w:tcPr>
            <w:tcW w:w="2157" w:type="dxa"/>
          </w:tcPr>
          <w:p w14:paraId="1D1FD46D" w14:textId="77777777" w:rsidR="001423F9" w:rsidRDefault="001423F9" w:rsidP="001F7296">
            <w:r>
              <w:t>Alta</w:t>
            </w:r>
          </w:p>
        </w:tc>
      </w:tr>
      <w:tr w:rsidR="001423F9" w14:paraId="3B3582DB" w14:textId="77777777" w:rsidTr="00E85494">
        <w:tc>
          <w:tcPr>
            <w:tcW w:w="2158" w:type="dxa"/>
          </w:tcPr>
          <w:p w14:paraId="50E8BBBE" w14:textId="77777777" w:rsidR="001423F9" w:rsidRDefault="001423F9" w:rsidP="001F7296">
            <w:r>
              <w:t xml:space="preserve">Aula </w:t>
            </w:r>
            <w:proofErr w:type="spellStart"/>
            <w:r>
              <w:t>ACosta</w:t>
            </w:r>
            <w:proofErr w:type="spellEnd"/>
          </w:p>
        </w:tc>
        <w:tc>
          <w:tcPr>
            <w:tcW w:w="2157" w:type="dxa"/>
          </w:tcPr>
          <w:p w14:paraId="0B773E1F" w14:textId="77777777" w:rsidR="001423F9" w:rsidRDefault="001423F9" w:rsidP="001F7296">
            <w:proofErr w:type="spellStart"/>
            <w:r>
              <w:t>Média</w:t>
            </w:r>
            <w:proofErr w:type="spellEnd"/>
          </w:p>
        </w:tc>
        <w:tc>
          <w:tcPr>
            <w:tcW w:w="2158" w:type="dxa"/>
          </w:tcPr>
          <w:p w14:paraId="7896D36C" w14:textId="77777777" w:rsidR="001423F9" w:rsidRDefault="001423F9" w:rsidP="001F7296">
            <w:proofErr w:type="spellStart"/>
            <w:r>
              <w:t>Média</w:t>
            </w:r>
            <w:proofErr w:type="spellEnd"/>
          </w:p>
        </w:tc>
        <w:tc>
          <w:tcPr>
            <w:tcW w:w="2157" w:type="dxa"/>
          </w:tcPr>
          <w:p w14:paraId="4D39BDDC" w14:textId="77777777" w:rsidR="001423F9" w:rsidRDefault="001423F9" w:rsidP="001F7296">
            <w:r>
              <w:t>Alta</w:t>
            </w:r>
          </w:p>
        </w:tc>
      </w:tr>
      <w:tr w:rsidR="00E85494" w14:paraId="584AABB9" w14:textId="77777777" w:rsidTr="00E85494">
        <w:tc>
          <w:tcPr>
            <w:tcW w:w="2158" w:type="dxa"/>
          </w:tcPr>
          <w:p w14:paraId="223D3F2E" w14:textId="74910719" w:rsidR="00E85494" w:rsidRDefault="00E85494" w:rsidP="001F7296">
            <w:proofErr w:type="spellStart"/>
            <w:r>
              <w:t>StackOverflow</w:t>
            </w:r>
            <w:proofErr w:type="spellEnd"/>
          </w:p>
        </w:tc>
        <w:tc>
          <w:tcPr>
            <w:tcW w:w="2157" w:type="dxa"/>
          </w:tcPr>
          <w:p w14:paraId="22AD7E30" w14:textId="690B46B1" w:rsidR="00E85494" w:rsidRDefault="00E85494" w:rsidP="001F7296">
            <w:r>
              <w:t>Alta</w:t>
            </w:r>
          </w:p>
        </w:tc>
        <w:tc>
          <w:tcPr>
            <w:tcW w:w="2158" w:type="dxa"/>
          </w:tcPr>
          <w:p w14:paraId="74CEACEF" w14:textId="30D30357" w:rsidR="00E85494" w:rsidRDefault="00E85494" w:rsidP="001F7296">
            <w:r>
              <w:t>Alta</w:t>
            </w:r>
          </w:p>
        </w:tc>
        <w:tc>
          <w:tcPr>
            <w:tcW w:w="2157" w:type="dxa"/>
          </w:tcPr>
          <w:p w14:paraId="37CD4130" w14:textId="06241789" w:rsidR="00E85494" w:rsidRDefault="00E85494" w:rsidP="00AF6BF0">
            <w:pPr>
              <w:keepNext/>
            </w:pPr>
            <w:r>
              <w:t>Alta</w:t>
            </w:r>
          </w:p>
        </w:tc>
      </w:tr>
      <w:tr w:rsidR="001423F9" w14:paraId="72B40980" w14:textId="77777777" w:rsidTr="00E85494">
        <w:tc>
          <w:tcPr>
            <w:tcW w:w="2158" w:type="dxa"/>
          </w:tcPr>
          <w:p w14:paraId="0EE9CE8C" w14:textId="6AACB3EA" w:rsidR="00E85494" w:rsidRPr="00E85494" w:rsidRDefault="001423F9" w:rsidP="001F7296">
            <w:pPr>
              <w:rPr>
                <w:i/>
                <w:iCs/>
              </w:rPr>
            </w:pPr>
            <w:proofErr w:type="spellStart"/>
            <w:r>
              <w:t>Tutoria</w:t>
            </w:r>
            <w:r w:rsidR="00E85494">
              <w:t>is</w:t>
            </w:r>
            <w:proofErr w:type="spellEnd"/>
            <w:r>
              <w:t xml:space="preserve"> </w:t>
            </w:r>
            <w:proofErr w:type="spellStart"/>
            <w:r w:rsidRPr="007609D1">
              <w:rPr>
                <w:i/>
                <w:iCs/>
              </w:rPr>
              <w:t>Youtube</w:t>
            </w:r>
            <w:proofErr w:type="spellEnd"/>
          </w:p>
        </w:tc>
        <w:tc>
          <w:tcPr>
            <w:tcW w:w="2157" w:type="dxa"/>
          </w:tcPr>
          <w:p w14:paraId="3AA5932C" w14:textId="77777777" w:rsidR="001423F9" w:rsidRDefault="001423F9" w:rsidP="001F7296">
            <w:proofErr w:type="spellStart"/>
            <w:r>
              <w:t>Média</w:t>
            </w:r>
            <w:proofErr w:type="spellEnd"/>
          </w:p>
        </w:tc>
        <w:tc>
          <w:tcPr>
            <w:tcW w:w="2158" w:type="dxa"/>
          </w:tcPr>
          <w:p w14:paraId="7D0BCF4E" w14:textId="77777777" w:rsidR="001423F9" w:rsidRDefault="001423F9" w:rsidP="001F7296">
            <w:proofErr w:type="spellStart"/>
            <w:r>
              <w:t>Média</w:t>
            </w:r>
            <w:proofErr w:type="spellEnd"/>
          </w:p>
        </w:tc>
        <w:tc>
          <w:tcPr>
            <w:tcW w:w="2157" w:type="dxa"/>
          </w:tcPr>
          <w:p w14:paraId="491CD8C0" w14:textId="77777777" w:rsidR="001423F9" w:rsidRDefault="001423F9" w:rsidP="00AF6BF0">
            <w:pPr>
              <w:keepNext/>
            </w:pPr>
            <w:r>
              <w:t>Alta</w:t>
            </w:r>
          </w:p>
        </w:tc>
      </w:tr>
    </w:tbl>
    <w:p w14:paraId="66B82A57" w14:textId="77777777" w:rsidR="00AF6BF0" w:rsidRDefault="00AF6BF0" w:rsidP="00200E81">
      <w:pPr>
        <w:pStyle w:val="Caption"/>
        <w:rPr>
          <w:b w:val="0"/>
          <w:bCs w:val="0"/>
          <w:lang w:val="pt-PT"/>
        </w:rPr>
      </w:pPr>
    </w:p>
    <w:p w14:paraId="200AE902" w14:textId="771B4763" w:rsidR="00200E81" w:rsidRDefault="00AF6BF0" w:rsidP="00200E81">
      <w:pPr>
        <w:pStyle w:val="Caption"/>
        <w:rPr>
          <w:b w:val="0"/>
          <w:bCs w:val="0"/>
          <w:lang w:val="pt-PT"/>
        </w:rPr>
      </w:pPr>
      <w:bookmarkStart w:id="33" w:name="_Toc198506993"/>
      <w:r w:rsidRPr="00AF6BF0">
        <w:rPr>
          <w:b w:val="0"/>
          <w:bCs w:val="0"/>
          <w:lang w:val="pt-PT"/>
        </w:rPr>
        <w:t xml:space="preserve">Figura </w:t>
      </w:r>
      <w:r w:rsidRPr="00AF6BF0">
        <w:rPr>
          <w:b w:val="0"/>
          <w:bCs w:val="0"/>
        </w:rPr>
        <w:fldChar w:fldCharType="begin"/>
      </w:r>
      <w:r w:rsidRPr="00AF6BF0">
        <w:rPr>
          <w:b w:val="0"/>
          <w:bCs w:val="0"/>
          <w:lang w:val="pt-PT"/>
        </w:rPr>
        <w:instrText xml:space="preserve"> SEQ Figura \* ARABIC </w:instrText>
      </w:r>
      <w:r w:rsidRPr="00AF6BF0">
        <w:rPr>
          <w:b w:val="0"/>
          <w:bCs w:val="0"/>
        </w:rPr>
        <w:fldChar w:fldCharType="separate"/>
      </w:r>
      <w:r w:rsidR="00222B1D">
        <w:rPr>
          <w:b w:val="0"/>
          <w:bCs w:val="0"/>
          <w:noProof/>
          <w:lang w:val="pt-PT"/>
        </w:rPr>
        <w:t>1</w:t>
      </w:r>
      <w:r w:rsidRPr="00AF6BF0">
        <w:rPr>
          <w:b w:val="0"/>
          <w:bCs w:val="0"/>
        </w:rPr>
        <w:fldChar w:fldCharType="end"/>
      </w:r>
      <w:r w:rsidRPr="00AF6BF0">
        <w:rPr>
          <w:b w:val="0"/>
          <w:bCs w:val="0"/>
          <w:lang w:val="pt-PT"/>
        </w:rPr>
        <w:t xml:space="preserve"> - Quadro das </w:t>
      </w:r>
      <w:r>
        <w:rPr>
          <w:b w:val="0"/>
          <w:bCs w:val="0"/>
          <w:lang w:val="pt-PT"/>
        </w:rPr>
        <w:t>c</w:t>
      </w:r>
      <w:r w:rsidRPr="00AF6BF0">
        <w:rPr>
          <w:b w:val="0"/>
          <w:bCs w:val="0"/>
          <w:lang w:val="pt-PT"/>
        </w:rPr>
        <w:t xml:space="preserve">lassificações das </w:t>
      </w:r>
      <w:r>
        <w:rPr>
          <w:b w:val="0"/>
          <w:bCs w:val="0"/>
          <w:lang w:val="pt-PT"/>
        </w:rPr>
        <w:t>a</w:t>
      </w:r>
      <w:r w:rsidRPr="00AF6BF0">
        <w:rPr>
          <w:b w:val="0"/>
          <w:bCs w:val="0"/>
          <w:lang w:val="pt-PT"/>
        </w:rPr>
        <w:t>bordagens</w:t>
      </w:r>
      <w:bookmarkEnd w:id="33"/>
    </w:p>
    <w:p w14:paraId="4E6DCC3D" w14:textId="77777777" w:rsidR="000247B3" w:rsidRPr="000247B3" w:rsidRDefault="000247B3" w:rsidP="000247B3">
      <w:pPr>
        <w:rPr>
          <w:lang w:val="pt-PT"/>
        </w:rPr>
      </w:pPr>
    </w:p>
    <w:p w14:paraId="5D72BC68" w14:textId="4D66DE93" w:rsidR="000247B3" w:rsidRDefault="000247B3" w:rsidP="00200E81">
      <w:pPr>
        <w:rPr>
          <w:lang w:val="pt-PT"/>
        </w:rPr>
      </w:pPr>
      <w:r w:rsidRPr="00200E81">
        <w:rPr>
          <w:lang w:val="pt-PT"/>
        </w:rPr>
        <w:t>A análise das soluções revela que, embora existam várias abordagens válidas, poucas estão orientadas especificamente para a gestão de antenas</w:t>
      </w:r>
      <w:r w:rsidR="00E85494">
        <w:rPr>
          <w:lang w:val="pt-PT"/>
        </w:rPr>
        <w:t xml:space="preserve"> e </w:t>
      </w:r>
      <w:proofErr w:type="spellStart"/>
      <w:r w:rsidR="00E85494">
        <w:rPr>
          <w:lang w:val="pt-PT"/>
        </w:rPr>
        <w:t>vérices</w:t>
      </w:r>
      <w:proofErr w:type="spellEnd"/>
      <w:r w:rsidR="00E85494">
        <w:rPr>
          <w:lang w:val="pt-PT"/>
        </w:rPr>
        <w:t xml:space="preserve">. </w:t>
      </w:r>
      <w:r w:rsidRPr="00200E81">
        <w:rPr>
          <w:lang w:val="pt-PT"/>
        </w:rPr>
        <w:t xml:space="preserve">A abordagem aqui proposta distingue-se pela flexibilidade da lista ligada </w:t>
      </w:r>
      <w:r w:rsidR="00E85494">
        <w:rPr>
          <w:lang w:val="pt-PT"/>
        </w:rPr>
        <w:t>e dos grafos</w:t>
      </w:r>
      <w:r w:rsidR="008F6A80">
        <w:rPr>
          <w:lang w:val="pt-PT"/>
        </w:rPr>
        <w:t>.</w:t>
      </w:r>
    </w:p>
    <w:p w14:paraId="197722A5" w14:textId="4B15EDC4" w:rsidR="00490FF6" w:rsidRPr="00200E81" w:rsidRDefault="00200E81" w:rsidP="00200E81">
      <w:pPr>
        <w:rPr>
          <w:lang w:val="pt-PT"/>
        </w:rPr>
      </w:pPr>
      <w:r w:rsidRPr="00200E81">
        <w:rPr>
          <w:lang w:val="pt-PT"/>
        </w:rPr>
        <w:t xml:space="preserve">Conclui-se que </w:t>
      </w:r>
      <w:r w:rsidR="008F6A80">
        <w:rPr>
          <w:lang w:val="pt-PT"/>
        </w:rPr>
        <w:t xml:space="preserve">tanto </w:t>
      </w:r>
      <w:r w:rsidRPr="00200E81">
        <w:rPr>
          <w:lang w:val="pt-PT"/>
        </w:rPr>
        <w:t>as listas ligadas</w:t>
      </w:r>
      <w:r w:rsidR="008F6A80">
        <w:rPr>
          <w:lang w:val="pt-PT"/>
        </w:rPr>
        <w:t xml:space="preserve"> como os grafos</w:t>
      </w:r>
      <w:r w:rsidRPr="00200E81">
        <w:rPr>
          <w:lang w:val="pt-PT"/>
        </w:rPr>
        <w:t xml:space="preserve"> </w:t>
      </w:r>
      <w:r>
        <w:rPr>
          <w:lang w:val="pt-PT"/>
        </w:rPr>
        <w:t xml:space="preserve">são uma </w:t>
      </w:r>
      <w:r w:rsidRPr="00200E81">
        <w:rPr>
          <w:lang w:val="pt-PT"/>
        </w:rPr>
        <w:t xml:space="preserve">escolha eficaz para representar dados dinâmicos e dispersos. O trabalho desenvolvido baseia-se em boas práticas identificadas na </w:t>
      </w:r>
      <w:r>
        <w:rPr>
          <w:lang w:val="pt-PT"/>
        </w:rPr>
        <w:t xml:space="preserve">pesquisa própria e nas aulas, </w:t>
      </w:r>
      <w:r w:rsidRPr="00200E81">
        <w:rPr>
          <w:lang w:val="pt-PT"/>
        </w:rPr>
        <w:t>incorporando as aprendizagens com vista a uma solução funcional e expansível.</w:t>
      </w:r>
    </w:p>
    <w:p w14:paraId="1357A9EF" w14:textId="62F84E86" w:rsidR="00743CAD" w:rsidRPr="007609D1" w:rsidRDefault="00000000" w:rsidP="008D495A">
      <w:pPr>
        <w:pStyle w:val="Heading1"/>
      </w:pPr>
      <w:bookmarkStart w:id="34" w:name="_Toc198504593"/>
      <w:bookmarkStart w:id="35" w:name="_Toc198505858"/>
      <w:r w:rsidRPr="007609D1">
        <w:lastRenderedPageBreak/>
        <w:t xml:space="preserve">3 </w:t>
      </w:r>
      <w:r w:rsidR="007B3777">
        <w:t>-</w:t>
      </w:r>
      <w:r w:rsidRPr="007609D1">
        <w:t xml:space="preserve"> Trabalho Desenvolvido</w:t>
      </w:r>
      <w:bookmarkEnd w:id="34"/>
      <w:bookmarkEnd w:id="35"/>
    </w:p>
    <w:p w14:paraId="5110BA6C" w14:textId="77777777" w:rsidR="006A05EB" w:rsidRPr="006A05EB" w:rsidRDefault="006A05EB" w:rsidP="001F7296">
      <w:pPr>
        <w:spacing w:line="240" w:lineRule="auto"/>
        <w:rPr>
          <w:lang w:val="pt-PT"/>
        </w:rPr>
      </w:pPr>
    </w:p>
    <w:p w14:paraId="59F0FE3A" w14:textId="4245A8CB" w:rsidR="00734EDD" w:rsidRDefault="00A91FAC" w:rsidP="00490FF6">
      <w:pPr>
        <w:spacing w:line="240" w:lineRule="auto"/>
        <w:rPr>
          <w:lang w:val="pt-PT"/>
        </w:rPr>
      </w:pPr>
      <w:r w:rsidRPr="00A91FAC">
        <w:rPr>
          <w:lang w:val="pt-PT"/>
        </w:rPr>
        <w:t>O presente capítulo descreve detalhadamente o trabalho realizado no âmbito do projeto, com foco na análise, especificação e implementação de uma aplicação para representação e manipulação de antenas utilizando estruturas de dados do tipo grafo. O objetivo foi aplicar os conhecimentos adquiridos na unidade curricular de Estruturas de Dados Avançadas, nomeadamente listas ligadas, grafos</w:t>
      </w:r>
      <w:r w:rsidR="00AF6BF0">
        <w:rPr>
          <w:lang w:val="pt-PT"/>
        </w:rPr>
        <w:t xml:space="preserve"> e listas de adjacência</w:t>
      </w:r>
      <w:r w:rsidRPr="00A91FAC">
        <w:rPr>
          <w:lang w:val="pt-PT"/>
        </w:rPr>
        <w:t>.</w:t>
      </w:r>
    </w:p>
    <w:p w14:paraId="39AB1D0E" w14:textId="79A17656" w:rsidR="00490FF6" w:rsidRDefault="00734EDD" w:rsidP="00490FF6">
      <w:pPr>
        <w:pStyle w:val="Heading2"/>
        <w:rPr>
          <w:sz w:val="32"/>
          <w:szCs w:val="32"/>
        </w:rPr>
      </w:pPr>
      <w:bookmarkStart w:id="36" w:name="_Toc198504594"/>
      <w:bookmarkStart w:id="37" w:name="_Toc198505859"/>
      <w:r w:rsidRPr="00734EDD">
        <w:rPr>
          <w:sz w:val="32"/>
          <w:szCs w:val="32"/>
        </w:rPr>
        <w:t>3.1 - Fase 1</w:t>
      </w:r>
      <w:bookmarkEnd w:id="36"/>
      <w:bookmarkEnd w:id="37"/>
    </w:p>
    <w:p w14:paraId="33FA835B" w14:textId="77777777" w:rsidR="00490FF6" w:rsidRPr="00490FF6" w:rsidRDefault="00490FF6" w:rsidP="00490FF6"/>
    <w:p w14:paraId="748672A2" w14:textId="77777777" w:rsidR="00490FF6" w:rsidRDefault="00490FF6" w:rsidP="00490FF6">
      <w:pPr>
        <w:spacing w:line="240" w:lineRule="auto"/>
        <w:rPr>
          <w:lang w:val="pt-PT"/>
        </w:rPr>
      </w:pPr>
      <w:r>
        <w:rPr>
          <w:lang w:val="pt-PT"/>
        </w:rPr>
        <w:t xml:space="preserve">Uma lista ligada é uma lista </w:t>
      </w:r>
      <w:r w:rsidRPr="00AF6BF0">
        <w:rPr>
          <w:lang w:val="pt-PT"/>
        </w:rPr>
        <w:t>onde cada elemento - chamado de nó - contém um valor e um ponteiro para o elemento seguinte. Assim, sabendo onde está o primeiro elemento da lista, podemos chegar a qualquer outro elemento.</w:t>
      </w:r>
      <w:r>
        <w:rPr>
          <w:lang w:val="pt-PT"/>
        </w:rPr>
        <w:t xml:space="preserve"> </w:t>
      </w:r>
    </w:p>
    <w:p w14:paraId="54FEF616" w14:textId="23C93921" w:rsidR="00490FF6" w:rsidRDefault="00490FF6" w:rsidP="00490FF6">
      <w:pPr>
        <w:spacing w:line="240" w:lineRule="auto"/>
        <w:rPr>
          <w:lang w:val="pt-PT"/>
        </w:rPr>
      </w:pPr>
      <w:r>
        <w:rPr>
          <w:lang w:val="pt-PT"/>
        </w:rPr>
        <w:t>No tema do trabalho, seriam várias antenas inseridas numa lista com as respetivas informações, em que cada antena apontava para a próxima.</w:t>
      </w:r>
    </w:p>
    <w:p w14:paraId="767148B7" w14:textId="77777777" w:rsidR="009A4EE1" w:rsidRDefault="00490FF6" w:rsidP="009A4EE1">
      <w:pPr>
        <w:keepNext/>
        <w:spacing w:line="240" w:lineRule="auto"/>
        <w:jc w:val="center"/>
      </w:pPr>
      <w:r>
        <w:rPr>
          <w:noProof/>
          <w:lang w:val="pt-PT"/>
        </w:rPr>
        <w:drawing>
          <wp:inline distT="0" distB="0" distL="0" distR="0" wp14:anchorId="71B99F3C" wp14:editId="791EB861">
            <wp:extent cx="5486400" cy="809625"/>
            <wp:effectExtent l="0" t="0" r="0" b="3175"/>
            <wp:docPr id="1207515022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5022" name="Picture 4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AF0F" w14:textId="77412A76" w:rsidR="00490FF6" w:rsidRPr="009A4EE1" w:rsidRDefault="009A4EE1" w:rsidP="009A4EE1">
      <w:pPr>
        <w:pStyle w:val="Caption"/>
        <w:rPr>
          <w:b w:val="0"/>
          <w:bCs w:val="0"/>
        </w:rPr>
      </w:pPr>
      <w:bookmarkStart w:id="38" w:name="_Toc198506994"/>
      <w:r w:rsidRPr="009A4EE1">
        <w:rPr>
          <w:b w:val="0"/>
          <w:bCs w:val="0"/>
        </w:rPr>
        <w:t xml:space="preserve">Figura </w:t>
      </w:r>
      <w:r w:rsidRPr="009A4EE1">
        <w:rPr>
          <w:b w:val="0"/>
          <w:bCs w:val="0"/>
        </w:rPr>
        <w:fldChar w:fldCharType="begin"/>
      </w:r>
      <w:r w:rsidRPr="009A4EE1">
        <w:rPr>
          <w:b w:val="0"/>
          <w:bCs w:val="0"/>
        </w:rPr>
        <w:instrText xml:space="preserve"> SEQ Figura \* ARABIC </w:instrText>
      </w:r>
      <w:r w:rsidRPr="009A4EE1">
        <w:rPr>
          <w:b w:val="0"/>
          <w:bCs w:val="0"/>
        </w:rPr>
        <w:fldChar w:fldCharType="separate"/>
      </w:r>
      <w:r w:rsidR="00222B1D">
        <w:rPr>
          <w:b w:val="0"/>
          <w:bCs w:val="0"/>
          <w:noProof/>
        </w:rPr>
        <w:t>2</w:t>
      </w:r>
      <w:r w:rsidRPr="009A4EE1">
        <w:rPr>
          <w:b w:val="0"/>
          <w:bCs w:val="0"/>
        </w:rPr>
        <w:fldChar w:fldCharType="end"/>
      </w:r>
      <w:r w:rsidRPr="009A4EE1">
        <w:rPr>
          <w:b w:val="0"/>
          <w:bCs w:val="0"/>
        </w:rPr>
        <w:t xml:space="preserve"> - Lista </w:t>
      </w:r>
      <w:proofErr w:type="spellStart"/>
      <w:r w:rsidRPr="009A4EE1">
        <w:rPr>
          <w:b w:val="0"/>
          <w:bCs w:val="0"/>
        </w:rPr>
        <w:t>Ligada</w:t>
      </w:r>
      <w:bookmarkEnd w:id="38"/>
      <w:proofErr w:type="spellEnd"/>
    </w:p>
    <w:p w14:paraId="7DF266D9" w14:textId="77777777" w:rsidR="00490FF6" w:rsidRPr="00734EDD" w:rsidRDefault="00490FF6" w:rsidP="00490FF6"/>
    <w:p w14:paraId="2D81854D" w14:textId="564D2948" w:rsidR="00743CAD" w:rsidRPr="00734EDD" w:rsidRDefault="00000000" w:rsidP="00734EDD">
      <w:pPr>
        <w:pStyle w:val="Heading3"/>
        <w:rPr>
          <w:sz w:val="28"/>
          <w:szCs w:val="28"/>
          <w:lang w:val="pt-PT"/>
        </w:rPr>
      </w:pPr>
      <w:bookmarkStart w:id="39" w:name="_Toc198504595"/>
      <w:bookmarkStart w:id="40" w:name="_Toc198505860"/>
      <w:r w:rsidRPr="00734EDD">
        <w:rPr>
          <w:sz w:val="28"/>
          <w:szCs w:val="28"/>
          <w:lang w:val="pt-PT"/>
        </w:rPr>
        <w:t>3.1</w:t>
      </w:r>
      <w:r w:rsidR="00734EDD">
        <w:rPr>
          <w:sz w:val="28"/>
          <w:szCs w:val="28"/>
          <w:lang w:val="pt-PT"/>
        </w:rPr>
        <w:t>.1</w:t>
      </w:r>
      <w:r w:rsidRPr="00734EDD">
        <w:rPr>
          <w:sz w:val="28"/>
          <w:szCs w:val="28"/>
          <w:lang w:val="pt-PT"/>
        </w:rPr>
        <w:t xml:space="preserve"> </w:t>
      </w:r>
      <w:r w:rsidR="007B3777" w:rsidRPr="00734EDD">
        <w:rPr>
          <w:sz w:val="28"/>
          <w:szCs w:val="28"/>
          <w:lang w:val="pt-PT"/>
        </w:rPr>
        <w:t>-</w:t>
      </w:r>
      <w:r w:rsidRPr="00734EDD">
        <w:rPr>
          <w:sz w:val="28"/>
          <w:szCs w:val="28"/>
          <w:lang w:val="pt-PT"/>
        </w:rPr>
        <w:t xml:space="preserve"> </w:t>
      </w:r>
      <w:r w:rsidR="007B3777" w:rsidRPr="00734EDD">
        <w:rPr>
          <w:sz w:val="28"/>
          <w:szCs w:val="28"/>
          <w:lang w:val="pt-PT"/>
        </w:rPr>
        <w:t>Análise e Especificação</w:t>
      </w:r>
      <w:bookmarkEnd w:id="39"/>
      <w:bookmarkEnd w:id="40"/>
    </w:p>
    <w:p w14:paraId="0B5A2313" w14:textId="66B5CA99" w:rsidR="006A05EB" w:rsidRPr="006A05EB" w:rsidRDefault="006A05EB" w:rsidP="001F7296">
      <w:pPr>
        <w:spacing w:line="240" w:lineRule="auto"/>
        <w:rPr>
          <w:lang w:val="pt-PT"/>
        </w:rPr>
      </w:pPr>
    </w:p>
    <w:p w14:paraId="07BC9A0D" w14:textId="5B38FC7F" w:rsidR="00200E81" w:rsidRDefault="006A05EB" w:rsidP="00200E81">
      <w:pPr>
        <w:spacing w:line="240" w:lineRule="auto"/>
        <w:rPr>
          <w:lang w:val="pt-PT"/>
        </w:rPr>
      </w:pPr>
      <w:r w:rsidRPr="006A05EB">
        <w:rPr>
          <w:lang w:val="pt-PT"/>
        </w:rPr>
        <w:t>Defini</w:t>
      </w:r>
      <w:r w:rsidR="00734EDD">
        <w:rPr>
          <w:lang w:val="pt-PT"/>
        </w:rPr>
        <w:t>ram</w:t>
      </w:r>
      <w:r w:rsidRPr="006A05EB">
        <w:rPr>
          <w:lang w:val="pt-PT"/>
        </w:rPr>
        <w:t xml:space="preserve">-se </w:t>
      </w:r>
      <w:r w:rsidR="00734EDD">
        <w:rPr>
          <w:lang w:val="pt-PT"/>
        </w:rPr>
        <w:t xml:space="preserve">duas </w:t>
      </w:r>
      <w:r w:rsidRPr="006A05EB">
        <w:rPr>
          <w:lang w:val="pt-PT"/>
        </w:rPr>
        <w:t>estrutura</w:t>
      </w:r>
      <w:r w:rsidR="00734EDD">
        <w:rPr>
          <w:lang w:val="pt-PT"/>
        </w:rPr>
        <w:t>s</w:t>
      </w:r>
      <w:r w:rsidRPr="006A05EB">
        <w:rPr>
          <w:lang w:val="pt-PT"/>
        </w:rPr>
        <w:t xml:space="preserve"> </w:t>
      </w:r>
      <w:r w:rsidRPr="00734EDD">
        <w:rPr>
          <w:b/>
          <w:bCs/>
          <w:i/>
          <w:iCs/>
          <w:lang w:val="pt-PT"/>
        </w:rPr>
        <w:t>(</w:t>
      </w:r>
      <w:proofErr w:type="spellStart"/>
      <w:r w:rsidRPr="00734EDD">
        <w:rPr>
          <w:b/>
          <w:bCs/>
          <w:i/>
          <w:iCs/>
          <w:lang w:val="pt-PT"/>
        </w:rPr>
        <w:t>struct</w:t>
      </w:r>
      <w:r w:rsidR="00734EDD" w:rsidRPr="00734EDD">
        <w:rPr>
          <w:b/>
          <w:bCs/>
          <w:i/>
          <w:iCs/>
          <w:lang w:val="pt-PT"/>
        </w:rPr>
        <w:t>s</w:t>
      </w:r>
      <w:proofErr w:type="spellEnd"/>
      <w:r w:rsidRPr="00734EDD">
        <w:rPr>
          <w:b/>
          <w:bCs/>
          <w:i/>
          <w:iCs/>
          <w:lang w:val="pt-PT"/>
        </w:rPr>
        <w:t>)</w:t>
      </w:r>
      <w:r w:rsidR="00734EDD">
        <w:rPr>
          <w:lang w:val="pt-PT"/>
        </w:rPr>
        <w:t xml:space="preserve">, uma para se utilizar para as operações normais com Antenas, e depois uma para a localização dos efeitos nefastos, </w:t>
      </w:r>
      <w:r w:rsidRPr="006A05EB">
        <w:rPr>
          <w:lang w:val="pt-PT"/>
        </w:rPr>
        <w:t>com os seguintes campos:</w:t>
      </w:r>
    </w:p>
    <w:p w14:paraId="75E63C11" w14:textId="386FE9E4" w:rsidR="00734EDD" w:rsidRPr="00200E81" w:rsidRDefault="00734EDD" w:rsidP="00200E81">
      <w:pPr>
        <w:spacing w:line="240" w:lineRule="auto"/>
        <w:rPr>
          <w:lang w:val="pt-PT"/>
        </w:rPr>
      </w:pPr>
      <w:r>
        <w:rPr>
          <w:lang w:val="pt-PT"/>
        </w:rPr>
        <w:t>Antena:</w:t>
      </w:r>
    </w:p>
    <w:p w14:paraId="3C1D616F" w14:textId="70166DB0" w:rsidR="006A05EB" w:rsidRPr="00BB1412" w:rsidRDefault="006A05EB" w:rsidP="00BB1412">
      <w:pPr>
        <w:pStyle w:val="ListParagraph"/>
        <w:numPr>
          <w:ilvl w:val="0"/>
          <w:numId w:val="22"/>
        </w:numPr>
        <w:spacing w:line="240" w:lineRule="auto"/>
        <w:rPr>
          <w:lang w:val="pt-PT"/>
        </w:rPr>
      </w:pPr>
      <w:proofErr w:type="spellStart"/>
      <w:r w:rsidRPr="000247B3">
        <w:rPr>
          <w:b/>
          <w:bCs/>
          <w:i/>
          <w:iCs/>
          <w:lang w:val="pt-PT"/>
        </w:rPr>
        <w:t>char</w:t>
      </w:r>
      <w:proofErr w:type="spellEnd"/>
      <w:r w:rsidRPr="000247B3">
        <w:rPr>
          <w:b/>
          <w:bCs/>
          <w:i/>
          <w:iCs/>
          <w:lang w:val="pt-PT"/>
        </w:rPr>
        <w:t xml:space="preserve"> </w:t>
      </w:r>
      <w:proofErr w:type="spellStart"/>
      <w:r w:rsidRPr="000247B3">
        <w:rPr>
          <w:b/>
          <w:bCs/>
          <w:i/>
          <w:iCs/>
          <w:lang w:val="pt-PT"/>
        </w:rPr>
        <w:t>frequencia</w:t>
      </w:r>
      <w:proofErr w:type="spellEnd"/>
      <w:r w:rsidRPr="00BF52A2">
        <w:rPr>
          <w:lang w:val="pt-PT"/>
        </w:rPr>
        <w:t>: indica a frequência da antena;</w:t>
      </w:r>
    </w:p>
    <w:p w14:paraId="4E2FBFFB" w14:textId="64F2BF12" w:rsidR="006A05EB" w:rsidRPr="00BB1412" w:rsidRDefault="006A05EB" w:rsidP="00BB1412">
      <w:pPr>
        <w:pStyle w:val="ListParagraph"/>
        <w:numPr>
          <w:ilvl w:val="0"/>
          <w:numId w:val="22"/>
        </w:numPr>
        <w:spacing w:line="240" w:lineRule="auto"/>
        <w:rPr>
          <w:lang w:val="pt-PT"/>
        </w:rPr>
      </w:pPr>
      <w:proofErr w:type="spellStart"/>
      <w:r w:rsidRPr="00BB1412">
        <w:rPr>
          <w:b/>
          <w:bCs/>
          <w:i/>
          <w:iCs/>
          <w:lang w:val="pt-PT"/>
        </w:rPr>
        <w:t>int</w:t>
      </w:r>
      <w:proofErr w:type="spellEnd"/>
      <w:r w:rsidRPr="00BB1412">
        <w:rPr>
          <w:b/>
          <w:bCs/>
          <w:i/>
          <w:iCs/>
          <w:lang w:val="pt-PT"/>
        </w:rPr>
        <w:t xml:space="preserve"> x, y</w:t>
      </w:r>
      <w:r w:rsidRPr="00BB1412">
        <w:rPr>
          <w:lang w:val="pt-PT"/>
        </w:rPr>
        <w:t>: coordenadas na matriz;</w:t>
      </w:r>
    </w:p>
    <w:p w14:paraId="25066B51" w14:textId="41939846" w:rsidR="00200E81" w:rsidRPr="00200E81" w:rsidRDefault="006A05EB" w:rsidP="00200E81">
      <w:pPr>
        <w:pStyle w:val="ListParagraph"/>
        <w:numPr>
          <w:ilvl w:val="0"/>
          <w:numId w:val="22"/>
        </w:numPr>
        <w:spacing w:line="240" w:lineRule="auto"/>
        <w:rPr>
          <w:lang w:val="pt-PT"/>
        </w:rPr>
      </w:pPr>
      <w:r w:rsidRPr="00BB1412">
        <w:rPr>
          <w:b/>
          <w:bCs/>
          <w:i/>
          <w:iCs/>
          <w:lang w:val="pt-PT"/>
        </w:rPr>
        <w:t xml:space="preserve">Antena* </w:t>
      </w:r>
      <w:proofErr w:type="spellStart"/>
      <w:r w:rsidR="002E5D20" w:rsidRPr="00BB1412">
        <w:rPr>
          <w:b/>
          <w:bCs/>
          <w:i/>
          <w:iCs/>
          <w:lang w:val="pt-PT"/>
        </w:rPr>
        <w:t>proxima</w:t>
      </w:r>
      <w:proofErr w:type="spellEnd"/>
      <w:r w:rsidRPr="00BB1412">
        <w:rPr>
          <w:lang w:val="pt-PT"/>
        </w:rPr>
        <w:t>: ponteiro para a antena seguinte.</w:t>
      </w:r>
    </w:p>
    <w:p w14:paraId="78F520B6" w14:textId="77777777" w:rsidR="009A4EE1" w:rsidRDefault="00200E81" w:rsidP="009A4EE1">
      <w:pPr>
        <w:keepNext/>
        <w:spacing w:line="240" w:lineRule="auto"/>
        <w:jc w:val="center"/>
      </w:pPr>
      <w:r>
        <w:rPr>
          <w:noProof/>
          <w:lang w:val="pt-PT"/>
        </w:rPr>
        <w:drawing>
          <wp:inline distT="0" distB="0" distL="0" distR="0" wp14:anchorId="789FD15F" wp14:editId="475D6299">
            <wp:extent cx="5514902" cy="853440"/>
            <wp:effectExtent l="0" t="0" r="0" b="0"/>
            <wp:docPr id="35249934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99341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237" cy="8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9E93" w14:textId="3A418B36" w:rsidR="001179CE" w:rsidRPr="009A4EE1" w:rsidRDefault="009A4EE1" w:rsidP="009A4EE1">
      <w:pPr>
        <w:pStyle w:val="Caption"/>
        <w:rPr>
          <w:b w:val="0"/>
          <w:bCs w:val="0"/>
        </w:rPr>
      </w:pPr>
      <w:bookmarkStart w:id="41" w:name="_Toc198506995"/>
      <w:r w:rsidRPr="009A4EE1">
        <w:rPr>
          <w:b w:val="0"/>
          <w:bCs w:val="0"/>
        </w:rPr>
        <w:t xml:space="preserve">Figura </w:t>
      </w:r>
      <w:r w:rsidRPr="009A4EE1">
        <w:rPr>
          <w:b w:val="0"/>
          <w:bCs w:val="0"/>
        </w:rPr>
        <w:fldChar w:fldCharType="begin"/>
      </w:r>
      <w:r w:rsidRPr="009A4EE1">
        <w:rPr>
          <w:b w:val="0"/>
          <w:bCs w:val="0"/>
        </w:rPr>
        <w:instrText xml:space="preserve"> SEQ Figura \* ARABIC </w:instrText>
      </w:r>
      <w:r w:rsidRPr="009A4EE1">
        <w:rPr>
          <w:b w:val="0"/>
          <w:bCs w:val="0"/>
        </w:rPr>
        <w:fldChar w:fldCharType="separate"/>
      </w:r>
      <w:r w:rsidR="00222B1D">
        <w:rPr>
          <w:b w:val="0"/>
          <w:bCs w:val="0"/>
          <w:noProof/>
        </w:rPr>
        <w:t>3</w:t>
      </w:r>
      <w:r w:rsidRPr="009A4EE1">
        <w:rPr>
          <w:b w:val="0"/>
          <w:bCs w:val="0"/>
        </w:rPr>
        <w:fldChar w:fldCharType="end"/>
      </w:r>
      <w:r w:rsidRPr="009A4EE1">
        <w:rPr>
          <w:b w:val="0"/>
          <w:bCs w:val="0"/>
        </w:rPr>
        <w:t xml:space="preserve"> - Estrutura Antena</w:t>
      </w:r>
      <w:bookmarkEnd w:id="41"/>
    </w:p>
    <w:p w14:paraId="43033A7C" w14:textId="2C8DD04E" w:rsidR="00734EDD" w:rsidRDefault="00734EDD" w:rsidP="00734EDD">
      <w:pPr>
        <w:rPr>
          <w:lang w:val="pt-PT"/>
        </w:rPr>
      </w:pPr>
    </w:p>
    <w:p w14:paraId="75A4CD4C" w14:textId="0C84D5BE" w:rsidR="00734EDD" w:rsidRPr="00BB1412" w:rsidRDefault="00734EDD" w:rsidP="00E17F4D">
      <w:pPr>
        <w:spacing w:line="240" w:lineRule="auto"/>
        <w:rPr>
          <w:lang w:val="pt-PT"/>
        </w:rPr>
      </w:pPr>
      <w:r>
        <w:rPr>
          <w:lang w:val="pt-PT"/>
        </w:rPr>
        <w:lastRenderedPageBreak/>
        <w:t>Efeito Nefasto</w:t>
      </w:r>
      <w:r>
        <w:rPr>
          <w:lang w:val="pt-PT"/>
        </w:rPr>
        <w:t>:</w:t>
      </w:r>
    </w:p>
    <w:p w14:paraId="4E64C56F" w14:textId="77777777" w:rsidR="00734EDD" w:rsidRDefault="00734EDD" w:rsidP="00734EDD">
      <w:pPr>
        <w:pStyle w:val="ListParagraph"/>
        <w:numPr>
          <w:ilvl w:val="0"/>
          <w:numId w:val="22"/>
        </w:numPr>
        <w:spacing w:line="240" w:lineRule="auto"/>
        <w:rPr>
          <w:lang w:val="pt-PT"/>
        </w:rPr>
      </w:pPr>
      <w:proofErr w:type="spellStart"/>
      <w:r w:rsidRPr="00BB1412">
        <w:rPr>
          <w:b/>
          <w:bCs/>
          <w:i/>
          <w:iCs/>
          <w:lang w:val="pt-PT"/>
        </w:rPr>
        <w:t>int</w:t>
      </w:r>
      <w:proofErr w:type="spellEnd"/>
      <w:r w:rsidRPr="00BB1412">
        <w:rPr>
          <w:b/>
          <w:bCs/>
          <w:i/>
          <w:iCs/>
          <w:lang w:val="pt-PT"/>
        </w:rPr>
        <w:t xml:space="preserve"> x, y</w:t>
      </w:r>
      <w:r w:rsidRPr="00BB1412">
        <w:rPr>
          <w:lang w:val="pt-PT"/>
        </w:rPr>
        <w:t>: coordenadas na matriz;</w:t>
      </w:r>
    </w:p>
    <w:p w14:paraId="6551A2DF" w14:textId="765CEB53" w:rsidR="00E17F4D" w:rsidRPr="00BB1412" w:rsidRDefault="00E17F4D" w:rsidP="00734EDD">
      <w:pPr>
        <w:pStyle w:val="ListParagraph"/>
        <w:numPr>
          <w:ilvl w:val="0"/>
          <w:numId w:val="22"/>
        </w:numPr>
        <w:spacing w:line="240" w:lineRule="auto"/>
        <w:rPr>
          <w:lang w:val="pt-PT"/>
        </w:rPr>
      </w:pPr>
      <w:proofErr w:type="spellStart"/>
      <w:r>
        <w:rPr>
          <w:b/>
          <w:bCs/>
          <w:i/>
          <w:iCs/>
          <w:lang w:val="pt-PT"/>
        </w:rPr>
        <w:t>struct</w:t>
      </w:r>
      <w:proofErr w:type="spellEnd"/>
      <w:r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LocalizacaoNefasta</w:t>
      </w:r>
      <w:proofErr w:type="spellEnd"/>
      <w:r>
        <w:rPr>
          <w:b/>
          <w:bCs/>
          <w:i/>
          <w:iCs/>
          <w:lang w:val="pt-PT"/>
        </w:rPr>
        <w:t xml:space="preserve">* </w:t>
      </w:r>
      <w:proofErr w:type="spellStart"/>
      <w:r>
        <w:rPr>
          <w:b/>
          <w:bCs/>
          <w:i/>
          <w:iCs/>
          <w:lang w:val="pt-PT"/>
        </w:rPr>
        <w:t>proxima</w:t>
      </w:r>
      <w:proofErr w:type="spellEnd"/>
      <w:r w:rsidRPr="00E17F4D">
        <w:rPr>
          <w:lang w:val="pt-PT"/>
        </w:rPr>
        <w:t>:</w:t>
      </w:r>
      <w:r>
        <w:rPr>
          <w:lang w:val="pt-PT"/>
        </w:rPr>
        <w:t xml:space="preserve"> </w:t>
      </w:r>
    </w:p>
    <w:p w14:paraId="7621155F" w14:textId="0AF711AA" w:rsidR="00734EDD" w:rsidRDefault="00734EDD" w:rsidP="00734EDD">
      <w:pPr>
        <w:rPr>
          <w:lang w:val="pt-PT"/>
        </w:rPr>
      </w:pPr>
      <w:r w:rsidRPr="00BB1412">
        <w:rPr>
          <w:b/>
          <w:bCs/>
          <w:i/>
          <w:iCs/>
          <w:lang w:val="pt-PT"/>
        </w:rPr>
        <w:t xml:space="preserve">Antena* </w:t>
      </w:r>
      <w:proofErr w:type="spellStart"/>
      <w:r w:rsidRPr="00BB1412">
        <w:rPr>
          <w:b/>
          <w:bCs/>
          <w:i/>
          <w:iCs/>
          <w:lang w:val="pt-PT"/>
        </w:rPr>
        <w:t>proxima</w:t>
      </w:r>
      <w:proofErr w:type="spellEnd"/>
      <w:r w:rsidRPr="00BB1412">
        <w:rPr>
          <w:lang w:val="pt-PT"/>
        </w:rPr>
        <w:t>: ponteiro para a antena seguinte.</w:t>
      </w:r>
    </w:p>
    <w:p w14:paraId="572FB3E4" w14:textId="77777777" w:rsidR="009A4EE1" w:rsidRDefault="00734EDD" w:rsidP="009A4EE1">
      <w:pPr>
        <w:keepNext/>
      </w:pPr>
      <w:r>
        <w:rPr>
          <w:noProof/>
          <w:lang w:val="pt-PT"/>
        </w:rPr>
        <w:drawing>
          <wp:inline distT="0" distB="0" distL="0" distR="0" wp14:anchorId="679799BA" wp14:editId="7E34F112">
            <wp:extent cx="2832721" cy="895505"/>
            <wp:effectExtent l="0" t="0" r="0" b="0"/>
            <wp:docPr id="97794072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40721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721" cy="8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2992" w14:textId="4970C1E7" w:rsidR="000C4798" w:rsidRPr="009A4EE1" w:rsidRDefault="009A4EE1" w:rsidP="000C4798">
      <w:pPr>
        <w:pStyle w:val="Caption"/>
        <w:rPr>
          <w:b w:val="0"/>
          <w:bCs w:val="0"/>
          <w:lang w:val="pt-PT"/>
        </w:rPr>
      </w:pPr>
      <w:bookmarkStart w:id="42" w:name="_Toc198506996"/>
      <w:r w:rsidRPr="009A4EE1">
        <w:rPr>
          <w:b w:val="0"/>
          <w:bCs w:val="0"/>
          <w:lang w:val="pt-PT"/>
        </w:rPr>
        <w:t xml:space="preserve">Figura </w:t>
      </w:r>
      <w:r w:rsidRPr="009A4EE1">
        <w:rPr>
          <w:b w:val="0"/>
          <w:bCs w:val="0"/>
        </w:rPr>
        <w:fldChar w:fldCharType="begin"/>
      </w:r>
      <w:r w:rsidRPr="009A4EE1">
        <w:rPr>
          <w:b w:val="0"/>
          <w:bCs w:val="0"/>
          <w:lang w:val="pt-PT"/>
        </w:rPr>
        <w:instrText xml:space="preserve"> SEQ Figura \* ARABIC </w:instrText>
      </w:r>
      <w:r w:rsidRPr="009A4EE1">
        <w:rPr>
          <w:b w:val="0"/>
          <w:bCs w:val="0"/>
        </w:rPr>
        <w:fldChar w:fldCharType="separate"/>
      </w:r>
      <w:r w:rsidR="00222B1D">
        <w:rPr>
          <w:b w:val="0"/>
          <w:bCs w:val="0"/>
          <w:noProof/>
          <w:lang w:val="pt-PT"/>
        </w:rPr>
        <w:t>4</w:t>
      </w:r>
      <w:r w:rsidRPr="009A4EE1">
        <w:rPr>
          <w:b w:val="0"/>
          <w:bCs w:val="0"/>
        </w:rPr>
        <w:fldChar w:fldCharType="end"/>
      </w:r>
      <w:r w:rsidRPr="009A4EE1">
        <w:rPr>
          <w:b w:val="0"/>
          <w:bCs w:val="0"/>
          <w:lang w:val="pt-PT"/>
        </w:rPr>
        <w:t xml:space="preserve"> - Estrutura Efeito Nefasto</w:t>
      </w:r>
      <w:bookmarkEnd w:id="42"/>
    </w:p>
    <w:p w14:paraId="1C86D7B4" w14:textId="43B885CF" w:rsidR="00AF6BF0" w:rsidRPr="00AF6BF0" w:rsidRDefault="00AF6BF0" w:rsidP="00AF6BF0">
      <w:pPr>
        <w:pStyle w:val="Caption"/>
        <w:rPr>
          <w:b w:val="0"/>
          <w:bCs w:val="0"/>
          <w:lang w:val="pt-PT"/>
        </w:rPr>
      </w:pPr>
    </w:p>
    <w:p w14:paraId="0B24B00E" w14:textId="0E13DBEA" w:rsidR="00BF52A2" w:rsidRPr="00667258" w:rsidRDefault="009A4EE1" w:rsidP="00BF52A2">
      <w:pPr>
        <w:pStyle w:val="Heading2"/>
        <w:rPr>
          <w:sz w:val="28"/>
          <w:szCs w:val="28"/>
          <w:lang w:val="pt-PT"/>
        </w:rPr>
      </w:pPr>
      <w:bookmarkStart w:id="43" w:name="_Toc198504596"/>
      <w:bookmarkStart w:id="44" w:name="_Toc198505861"/>
      <w:r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25DF2D6D" wp14:editId="6B21492C">
            <wp:simplePos x="0" y="0"/>
            <wp:positionH relativeFrom="column">
              <wp:posOffset>3265967</wp:posOffset>
            </wp:positionH>
            <wp:positionV relativeFrom="paragraph">
              <wp:posOffset>546</wp:posOffset>
            </wp:positionV>
            <wp:extent cx="2104216" cy="2109559"/>
            <wp:effectExtent l="0" t="0" r="4445" b="0"/>
            <wp:wrapSquare wrapText="bothSides"/>
            <wp:docPr id="196552012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20120" name="Picture 2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5343" cy="212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2A2" w:rsidRPr="00667258">
        <w:rPr>
          <w:sz w:val="28"/>
          <w:szCs w:val="28"/>
          <w:lang w:val="pt-PT"/>
        </w:rPr>
        <w:t>3.</w:t>
      </w:r>
      <w:r w:rsidR="00667258" w:rsidRPr="00667258">
        <w:rPr>
          <w:sz w:val="28"/>
          <w:szCs w:val="28"/>
          <w:lang w:val="pt-PT"/>
        </w:rPr>
        <w:t>1.</w:t>
      </w:r>
      <w:r w:rsidR="00AF6BF0">
        <w:rPr>
          <w:sz w:val="28"/>
          <w:szCs w:val="28"/>
          <w:lang w:val="pt-PT"/>
        </w:rPr>
        <w:t>3</w:t>
      </w:r>
      <w:r w:rsidR="00BF52A2" w:rsidRPr="00667258">
        <w:rPr>
          <w:sz w:val="28"/>
          <w:szCs w:val="28"/>
          <w:lang w:val="pt-PT"/>
        </w:rPr>
        <w:t xml:space="preserve"> - </w:t>
      </w:r>
      <w:r w:rsidR="007B3777" w:rsidRPr="00667258">
        <w:rPr>
          <w:sz w:val="28"/>
          <w:szCs w:val="28"/>
          <w:lang w:val="pt-PT"/>
        </w:rPr>
        <w:t>Implementação</w:t>
      </w:r>
      <w:bookmarkEnd w:id="43"/>
      <w:bookmarkEnd w:id="44"/>
    </w:p>
    <w:p w14:paraId="1982B3A6" w14:textId="3635D203" w:rsidR="00BF52A2" w:rsidRDefault="00BF52A2" w:rsidP="00BF52A2">
      <w:pPr>
        <w:spacing w:line="240" w:lineRule="auto"/>
        <w:rPr>
          <w:lang w:val="pt-PT"/>
        </w:rPr>
      </w:pPr>
    </w:p>
    <w:p w14:paraId="04DA645B" w14:textId="37D6C45F" w:rsidR="007B3777" w:rsidRDefault="007B3777" w:rsidP="007B3777">
      <w:pPr>
        <w:spacing w:line="240" w:lineRule="auto"/>
        <w:rPr>
          <w:lang w:val="pt-PT"/>
        </w:rPr>
      </w:pPr>
      <w:r w:rsidRPr="00C1473B">
        <w:rPr>
          <w:lang w:val="pt-PT"/>
        </w:rPr>
        <w:t>As funcionalidades desenvolvidas incluem:</w:t>
      </w:r>
    </w:p>
    <w:p w14:paraId="4948A9EF" w14:textId="3A87244E" w:rsidR="007B3777" w:rsidRDefault="007B3777" w:rsidP="007B3777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 w:rsidRPr="00BB1412">
        <w:rPr>
          <w:lang w:val="pt-PT"/>
        </w:rPr>
        <w:t>Carregamento de antenas a partir de um ficheiro;</w:t>
      </w:r>
    </w:p>
    <w:p w14:paraId="03AC1C7B" w14:textId="2CA7A7CD" w:rsidR="007B3777" w:rsidRDefault="007B3777" w:rsidP="007B3777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 w:rsidRPr="00BB1412">
        <w:rPr>
          <w:lang w:val="pt-PT"/>
        </w:rPr>
        <w:t>Inserção de nova antena na lista;</w:t>
      </w:r>
    </w:p>
    <w:p w14:paraId="7CCD4850" w14:textId="6A843AF9" w:rsidR="007B3777" w:rsidRDefault="007B3777" w:rsidP="007B3777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 w:rsidRPr="00BB1412">
        <w:rPr>
          <w:lang w:val="pt-PT"/>
        </w:rPr>
        <w:t>Remoção de antena por coordenadas;</w:t>
      </w:r>
    </w:p>
    <w:p w14:paraId="725B8534" w14:textId="2AE85FEC" w:rsidR="007B3777" w:rsidRPr="00667258" w:rsidRDefault="009A4EE1" w:rsidP="007B3777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F33DA" wp14:editId="7D04D162">
                <wp:simplePos x="0" y="0"/>
                <wp:positionH relativeFrom="column">
                  <wp:posOffset>3263900</wp:posOffset>
                </wp:positionH>
                <wp:positionV relativeFrom="paragraph">
                  <wp:posOffset>557737</wp:posOffset>
                </wp:positionV>
                <wp:extent cx="1750695" cy="635"/>
                <wp:effectExtent l="0" t="0" r="1905" b="12065"/>
                <wp:wrapSquare wrapText="bothSides"/>
                <wp:docPr id="385832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E669CA" w14:textId="7A67EF71" w:rsidR="000C4798" w:rsidRPr="009A4EE1" w:rsidRDefault="000C4798" w:rsidP="000C4798">
                            <w:pPr>
                              <w:pStyle w:val="Caption"/>
                              <w:rPr>
                                <w:noProof/>
                                <w:sz w:val="26"/>
                                <w:szCs w:val="26"/>
                                <w:lang w:val="pt-PT"/>
                              </w:rPr>
                            </w:pPr>
                            <w:bookmarkStart w:id="45" w:name="_Toc198506997"/>
                            <w:r w:rsidRPr="000C4798">
                              <w:rPr>
                                <w:b w:val="0"/>
                                <w:bCs w:val="0"/>
                              </w:rPr>
                              <w:t xml:space="preserve">Figura </w:t>
                            </w:r>
                            <w:r w:rsidRPr="000C4798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0C4798">
                              <w:rPr>
                                <w:b w:val="0"/>
                                <w:bCs w:val="0"/>
                              </w:rPr>
                              <w:instrText xml:space="preserve"> SEQ Figura \* ARABIC </w:instrText>
                            </w:r>
                            <w:r w:rsidRPr="000C4798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222B1D">
                              <w:rPr>
                                <w:b w:val="0"/>
                                <w:bCs w:val="0"/>
                                <w:noProof/>
                              </w:rPr>
                              <w:t>5</w:t>
                            </w:r>
                            <w:r w:rsidRPr="000C4798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0C4798">
                              <w:rPr>
                                <w:b w:val="0"/>
                                <w:bCs w:val="0"/>
                              </w:rPr>
                              <w:t xml:space="preserve"> - </w:t>
                            </w:r>
                            <w:r w:rsidR="009A4EE1">
                              <w:rPr>
                                <w:b w:val="0"/>
                                <w:bCs w:val="0"/>
                              </w:rPr>
                              <w:t xml:space="preserve">Output das </w:t>
                            </w:r>
                            <w:proofErr w:type="spellStart"/>
                            <w:r w:rsidR="009A4EE1">
                              <w:rPr>
                                <w:b w:val="0"/>
                                <w:bCs w:val="0"/>
                              </w:rPr>
                              <w:t>funções</w:t>
                            </w:r>
                            <w:proofErr w:type="spellEnd"/>
                            <w:r w:rsidR="009A4EE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="009A4EE1" w:rsidRPr="009A4EE1">
                              <w:rPr>
                                <w:i/>
                                <w:iCs/>
                              </w:rPr>
                              <w:t>1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4F33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7pt;margin-top:43.9pt;width:137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" stroked="f">
                <v:textbox style="mso-fit-shape-to-text:t" inset="0,0,0,0">
                  <w:txbxContent>
                    <w:p w14:paraId="1DE669CA" w14:textId="7A67EF71" w:rsidR="000C4798" w:rsidRPr="009A4EE1" w:rsidRDefault="000C4798" w:rsidP="000C4798">
                      <w:pPr>
                        <w:pStyle w:val="Caption"/>
                        <w:rPr>
                          <w:noProof/>
                          <w:sz w:val="26"/>
                          <w:szCs w:val="26"/>
                          <w:lang w:val="pt-PT"/>
                        </w:rPr>
                      </w:pPr>
                      <w:bookmarkStart w:id="46" w:name="_Toc198506997"/>
                      <w:r w:rsidRPr="000C4798">
                        <w:rPr>
                          <w:b w:val="0"/>
                          <w:bCs w:val="0"/>
                        </w:rPr>
                        <w:t xml:space="preserve">Figura </w:t>
                      </w:r>
                      <w:r w:rsidRPr="000C4798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0C4798">
                        <w:rPr>
                          <w:b w:val="0"/>
                          <w:bCs w:val="0"/>
                        </w:rPr>
                        <w:instrText xml:space="preserve"> SEQ Figura \* ARABIC </w:instrText>
                      </w:r>
                      <w:r w:rsidRPr="000C4798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222B1D">
                        <w:rPr>
                          <w:b w:val="0"/>
                          <w:bCs w:val="0"/>
                          <w:noProof/>
                        </w:rPr>
                        <w:t>5</w:t>
                      </w:r>
                      <w:r w:rsidRPr="000C4798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0C4798">
                        <w:rPr>
                          <w:b w:val="0"/>
                          <w:bCs w:val="0"/>
                        </w:rPr>
                        <w:t xml:space="preserve"> - </w:t>
                      </w:r>
                      <w:r w:rsidR="009A4EE1">
                        <w:rPr>
                          <w:b w:val="0"/>
                          <w:bCs w:val="0"/>
                        </w:rPr>
                        <w:t xml:space="preserve">Output das </w:t>
                      </w:r>
                      <w:proofErr w:type="spellStart"/>
                      <w:r w:rsidR="009A4EE1">
                        <w:rPr>
                          <w:b w:val="0"/>
                          <w:bCs w:val="0"/>
                        </w:rPr>
                        <w:t>funções</w:t>
                      </w:r>
                      <w:proofErr w:type="spellEnd"/>
                      <w:r w:rsidR="009A4EE1">
                        <w:rPr>
                          <w:b w:val="0"/>
                          <w:bCs w:val="0"/>
                        </w:rPr>
                        <w:t xml:space="preserve"> </w:t>
                      </w:r>
                      <w:r w:rsidR="009A4EE1" w:rsidRPr="009A4EE1">
                        <w:rPr>
                          <w:i/>
                          <w:iCs/>
                        </w:rPr>
                        <w:t>1</w:t>
                      </w:r>
                      <w:bookmarkEnd w:id="46"/>
                    </w:p>
                  </w:txbxContent>
                </v:textbox>
                <w10:wrap type="square"/>
              </v:shape>
            </w:pict>
          </mc:Fallback>
        </mc:AlternateContent>
      </w:r>
      <w:r w:rsidR="007B3777" w:rsidRPr="00BB1412">
        <w:rPr>
          <w:lang w:val="pt-PT"/>
        </w:rPr>
        <w:t>Listagem organizada de todas as antenas.</w:t>
      </w:r>
    </w:p>
    <w:p w14:paraId="3B630230" w14:textId="18F23D61" w:rsidR="009A4EE1" w:rsidRPr="00E85494" w:rsidRDefault="00AF6BF0" w:rsidP="00E85494">
      <w:pPr>
        <w:pStyle w:val="Caption"/>
        <w:ind w:left="4320" w:firstLine="720"/>
        <w:rPr>
          <w:b w:val="0"/>
          <w:bCs w:val="0"/>
          <w:lang w:val="pt-PT"/>
        </w:rPr>
      </w:pPr>
      <w:r>
        <w:rPr>
          <w:b w:val="0"/>
          <w:bCs w:val="0"/>
          <w:lang w:val="pt-PT"/>
        </w:rPr>
        <w:t xml:space="preserve">  </w:t>
      </w:r>
    </w:p>
    <w:p w14:paraId="0F9C37A3" w14:textId="709FBEAE" w:rsidR="00B9148D" w:rsidRDefault="00734EDD" w:rsidP="00490FF6">
      <w:pPr>
        <w:pStyle w:val="Heading2"/>
        <w:rPr>
          <w:sz w:val="32"/>
          <w:szCs w:val="32"/>
          <w:lang w:val="pt-PT"/>
        </w:rPr>
      </w:pPr>
      <w:bookmarkStart w:id="47" w:name="_Toc198504597"/>
      <w:bookmarkStart w:id="48" w:name="_Toc198505862"/>
      <w:r w:rsidRPr="00734EDD">
        <w:rPr>
          <w:sz w:val="32"/>
          <w:szCs w:val="32"/>
          <w:lang w:val="pt-PT"/>
        </w:rPr>
        <w:t>3.2</w:t>
      </w:r>
      <w:r>
        <w:rPr>
          <w:sz w:val="32"/>
          <w:szCs w:val="32"/>
          <w:lang w:val="pt-PT"/>
        </w:rPr>
        <w:t xml:space="preserve"> - Fase 2</w:t>
      </w:r>
      <w:bookmarkEnd w:id="47"/>
      <w:bookmarkEnd w:id="48"/>
    </w:p>
    <w:p w14:paraId="77816B71" w14:textId="77777777" w:rsidR="009A4EE1" w:rsidRPr="009A4EE1" w:rsidRDefault="009A4EE1" w:rsidP="009A4EE1">
      <w:pPr>
        <w:rPr>
          <w:lang w:val="pt-PT"/>
        </w:rPr>
      </w:pPr>
    </w:p>
    <w:p w14:paraId="766E9481" w14:textId="24397CF2" w:rsidR="00B9148D" w:rsidRDefault="00490FF6" w:rsidP="00296C62">
      <w:pPr>
        <w:rPr>
          <w:lang w:val="pt-PT"/>
        </w:rPr>
      </w:pPr>
      <w:r>
        <w:rPr>
          <w:lang w:val="pt-PT"/>
        </w:rPr>
        <w:t>U</w:t>
      </w:r>
      <w:r w:rsidRPr="00490FF6">
        <w:rPr>
          <w:lang w:val="pt-PT"/>
        </w:rPr>
        <w:t xml:space="preserve">ma lista de adjacência é uma estrutura de dados para representar grafos. </w:t>
      </w:r>
      <w:r>
        <w:rPr>
          <w:lang w:val="pt-PT"/>
        </w:rPr>
        <w:t>N</w:t>
      </w:r>
      <w:r w:rsidRPr="00490FF6">
        <w:rPr>
          <w:lang w:val="pt-PT"/>
        </w:rPr>
        <w:t>uma representação de</w:t>
      </w:r>
      <w:r w:rsidR="009A4EE1">
        <w:rPr>
          <w:lang w:val="pt-PT"/>
        </w:rPr>
        <w:t xml:space="preserve"> uma</w:t>
      </w:r>
      <w:r w:rsidRPr="00490FF6">
        <w:rPr>
          <w:lang w:val="pt-PT"/>
        </w:rPr>
        <w:t xml:space="preserve"> lista de adjacência, podemos manter, para cada vértice do grafo, uma lista de todos os outros vértices com os quais ele tem uma aresta (a "lista de adjacência", deste vértice).</w:t>
      </w:r>
    </w:p>
    <w:p w14:paraId="4FA7A5BB" w14:textId="77777777" w:rsidR="00B9148D" w:rsidRDefault="00B9148D" w:rsidP="00296C62">
      <w:pPr>
        <w:rPr>
          <w:lang w:val="pt-PT"/>
        </w:rPr>
      </w:pPr>
    </w:p>
    <w:p w14:paraId="0E477699" w14:textId="77777777" w:rsidR="009A4EE1" w:rsidRDefault="009A4EE1" w:rsidP="009A4EE1">
      <w:pPr>
        <w:keepNext/>
      </w:pPr>
      <w:r>
        <w:rPr>
          <w:noProof/>
          <w:lang w:val="pt-PT"/>
        </w:rPr>
        <w:drawing>
          <wp:inline distT="0" distB="0" distL="0" distR="0" wp14:anchorId="4A3F579E" wp14:editId="78E65DC5">
            <wp:extent cx="2214230" cy="953695"/>
            <wp:effectExtent l="0" t="0" r="0" b="0"/>
            <wp:docPr id="68953595" name="Picture 6" descr="A black background with white number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3595" name="Picture 6" descr="A black background with white numbers and arrow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776" cy="9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D92B" w14:textId="169F5C73" w:rsidR="009A4EE1" w:rsidRPr="00E85494" w:rsidRDefault="009A4EE1" w:rsidP="00E85494">
      <w:pPr>
        <w:pStyle w:val="Caption"/>
        <w:rPr>
          <w:b w:val="0"/>
          <w:bCs w:val="0"/>
          <w:lang w:val="pt-PT"/>
        </w:rPr>
      </w:pPr>
      <w:bookmarkStart w:id="49" w:name="_Toc198506998"/>
      <w:r w:rsidRPr="009A4EE1">
        <w:rPr>
          <w:b w:val="0"/>
          <w:bCs w:val="0"/>
          <w:lang w:val="pt-PT"/>
        </w:rPr>
        <w:t xml:space="preserve">Figura </w:t>
      </w:r>
      <w:r w:rsidRPr="009A4EE1">
        <w:rPr>
          <w:b w:val="0"/>
          <w:bCs w:val="0"/>
        </w:rPr>
        <w:fldChar w:fldCharType="begin"/>
      </w:r>
      <w:r w:rsidRPr="009A4EE1">
        <w:rPr>
          <w:b w:val="0"/>
          <w:bCs w:val="0"/>
          <w:lang w:val="pt-PT"/>
        </w:rPr>
        <w:instrText xml:space="preserve"> SEQ Figura \* ARABIC </w:instrText>
      </w:r>
      <w:r w:rsidRPr="009A4EE1">
        <w:rPr>
          <w:b w:val="0"/>
          <w:bCs w:val="0"/>
        </w:rPr>
        <w:fldChar w:fldCharType="separate"/>
      </w:r>
      <w:r w:rsidR="00222B1D">
        <w:rPr>
          <w:b w:val="0"/>
          <w:bCs w:val="0"/>
          <w:noProof/>
          <w:lang w:val="pt-PT"/>
        </w:rPr>
        <w:t>6</w:t>
      </w:r>
      <w:r w:rsidRPr="009A4EE1">
        <w:rPr>
          <w:b w:val="0"/>
          <w:bCs w:val="0"/>
        </w:rPr>
        <w:fldChar w:fldCharType="end"/>
      </w:r>
      <w:r w:rsidRPr="009A4EE1">
        <w:rPr>
          <w:b w:val="0"/>
          <w:bCs w:val="0"/>
          <w:lang w:val="pt-PT"/>
        </w:rPr>
        <w:t xml:space="preserve"> - Lista de adjacências</w:t>
      </w:r>
      <w:bookmarkEnd w:id="49"/>
    </w:p>
    <w:p w14:paraId="10A15231" w14:textId="38E2169A" w:rsidR="00667258" w:rsidRDefault="00667258" w:rsidP="00667258">
      <w:pPr>
        <w:pStyle w:val="Heading2"/>
        <w:rPr>
          <w:sz w:val="28"/>
          <w:szCs w:val="28"/>
          <w:lang w:val="pt-PT"/>
        </w:rPr>
      </w:pPr>
      <w:bookmarkStart w:id="50" w:name="_Toc198504598"/>
      <w:bookmarkStart w:id="51" w:name="_Toc198505863"/>
      <w:r w:rsidRPr="00667258">
        <w:rPr>
          <w:sz w:val="28"/>
          <w:szCs w:val="28"/>
          <w:lang w:val="pt-PT"/>
        </w:rPr>
        <w:lastRenderedPageBreak/>
        <w:t>3.</w:t>
      </w:r>
      <w:r w:rsidR="00BD4038">
        <w:rPr>
          <w:sz w:val="28"/>
          <w:szCs w:val="28"/>
          <w:lang w:val="pt-PT"/>
        </w:rPr>
        <w:t>2</w:t>
      </w:r>
      <w:r w:rsidRPr="00667258">
        <w:rPr>
          <w:sz w:val="28"/>
          <w:szCs w:val="28"/>
          <w:lang w:val="pt-PT"/>
        </w:rPr>
        <w:t>.</w:t>
      </w:r>
      <w:r w:rsidR="00B9148D">
        <w:rPr>
          <w:sz w:val="28"/>
          <w:szCs w:val="28"/>
          <w:lang w:val="pt-PT"/>
        </w:rPr>
        <w:t>2</w:t>
      </w:r>
      <w:r w:rsidRPr="00667258">
        <w:rPr>
          <w:sz w:val="28"/>
          <w:szCs w:val="28"/>
          <w:lang w:val="pt-PT"/>
        </w:rPr>
        <w:t xml:space="preserve"> </w:t>
      </w:r>
      <w:r w:rsidR="00296C62">
        <w:rPr>
          <w:sz w:val="28"/>
          <w:szCs w:val="28"/>
          <w:lang w:val="pt-PT"/>
        </w:rPr>
        <w:t>–</w:t>
      </w:r>
      <w:r w:rsidRPr="00667258">
        <w:rPr>
          <w:sz w:val="28"/>
          <w:szCs w:val="28"/>
          <w:lang w:val="pt-PT"/>
        </w:rPr>
        <w:t xml:space="preserve"> </w:t>
      </w:r>
      <w:r w:rsidR="00BD4038" w:rsidRPr="00734EDD">
        <w:rPr>
          <w:sz w:val="28"/>
          <w:szCs w:val="28"/>
          <w:lang w:val="pt-PT"/>
        </w:rPr>
        <w:t>Análise e Especificação</w:t>
      </w:r>
      <w:bookmarkEnd w:id="50"/>
      <w:bookmarkEnd w:id="51"/>
    </w:p>
    <w:p w14:paraId="343A0AB4" w14:textId="77777777" w:rsidR="00296C62" w:rsidRPr="00296C62" w:rsidRDefault="00296C62" w:rsidP="00296C62">
      <w:pPr>
        <w:rPr>
          <w:lang w:val="pt-PT"/>
        </w:rPr>
      </w:pPr>
    </w:p>
    <w:p w14:paraId="5A2C376D" w14:textId="51436853" w:rsidR="00296C62" w:rsidRDefault="00BD4038" w:rsidP="00667258">
      <w:pPr>
        <w:rPr>
          <w:lang w:val="pt-PT"/>
        </w:rPr>
      </w:pPr>
      <w:r>
        <w:rPr>
          <w:lang w:val="pt-PT"/>
        </w:rPr>
        <w:t>Para a fase 2</w:t>
      </w:r>
      <w:r w:rsidR="00667258">
        <w:rPr>
          <w:lang w:val="pt-PT"/>
        </w:rPr>
        <w:t>, definiu</w:t>
      </w:r>
      <w:r w:rsidR="00667258" w:rsidRPr="006A05EB">
        <w:rPr>
          <w:lang w:val="pt-PT"/>
        </w:rPr>
        <w:t xml:space="preserve">-se </w:t>
      </w:r>
      <w:r w:rsidR="00296C62">
        <w:rPr>
          <w:lang w:val="pt-PT"/>
        </w:rPr>
        <w:t xml:space="preserve">4 </w:t>
      </w:r>
      <w:r w:rsidR="00667258" w:rsidRPr="006A05EB">
        <w:rPr>
          <w:lang w:val="pt-PT"/>
        </w:rPr>
        <w:t>estrutura</w:t>
      </w:r>
      <w:r w:rsidR="00667258">
        <w:rPr>
          <w:lang w:val="pt-PT"/>
        </w:rPr>
        <w:t>s</w:t>
      </w:r>
      <w:r w:rsidR="00667258" w:rsidRPr="006A05EB">
        <w:rPr>
          <w:lang w:val="pt-PT"/>
        </w:rPr>
        <w:t xml:space="preserve"> </w:t>
      </w:r>
      <w:r w:rsidR="00667258" w:rsidRPr="00734EDD">
        <w:rPr>
          <w:b/>
          <w:bCs/>
          <w:i/>
          <w:iCs/>
          <w:lang w:val="pt-PT"/>
        </w:rPr>
        <w:t>(</w:t>
      </w:r>
      <w:proofErr w:type="spellStart"/>
      <w:r w:rsidR="00667258" w:rsidRPr="00734EDD">
        <w:rPr>
          <w:b/>
          <w:bCs/>
          <w:i/>
          <w:iCs/>
          <w:lang w:val="pt-PT"/>
        </w:rPr>
        <w:t>structs</w:t>
      </w:r>
      <w:proofErr w:type="spellEnd"/>
      <w:r w:rsidR="00667258" w:rsidRPr="00734EDD">
        <w:rPr>
          <w:b/>
          <w:bCs/>
          <w:i/>
          <w:iCs/>
          <w:lang w:val="pt-PT"/>
        </w:rPr>
        <w:t>)</w:t>
      </w:r>
      <w:r w:rsidR="00667258">
        <w:rPr>
          <w:lang w:val="pt-PT"/>
        </w:rPr>
        <w:t xml:space="preserve">, </w:t>
      </w:r>
      <w:r>
        <w:rPr>
          <w:lang w:val="pt-PT"/>
        </w:rPr>
        <w:t xml:space="preserve">uma para se utilizar nas operações com vértices </w:t>
      </w:r>
      <w:r w:rsidR="00AF6BF0">
        <w:rPr>
          <w:lang w:val="pt-PT"/>
        </w:rPr>
        <w:t xml:space="preserve">e </w:t>
      </w:r>
      <w:r>
        <w:rPr>
          <w:lang w:val="pt-PT"/>
        </w:rPr>
        <w:t>uma para operações com adjacência</w:t>
      </w:r>
      <w:r w:rsidR="00AF6BF0">
        <w:rPr>
          <w:lang w:val="pt-PT"/>
        </w:rPr>
        <w:t>s</w:t>
      </w:r>
      <w:r>
        <w:rPr>
          <w:lang w:val="pt-PT"/>
        </w:rPr>
        <w:t>.</w:t>
      </w:r>
    </w:p>
    <w:p w14:paraId="4E5513EE" w14:textId="77777777" w:rsidR="00296C62" w:rsidRDefault="00296C62" w:rsidP="00667258">
      <w:pPr>
        <w:rPr>
          <w:lang w:val="pt-PT"/>
        </w:rPr>
      </w:pPr>
      <w:r>
        <w:rPr>
          <w:lang w:val="pt-PT"/>
        </w:rPr>
        <w:t>Vértice:</w:t>
      </w:r>
    </w:p>
    <w:p w14:paraId="4787F82F" w14:textId="030F085A" w:rsidR="00296C62" w:rsidRPr="0093719E" w:rsidRDefault="00296C62" w:rsidP="00296C62">
      <w:pPr>
        <w:pStyle w:val="ListParagraph"/>
        <w:numPr>
          <w:ilvl w:val="0"/>
          <w:numId w:val="33"/>
        </w:numPr>
        <w:rPr>
          <w:lang w:val="pt-PT"/>
        </w:rPr>
      </w:pPr>
      <w:proofErr w:type="spellStart"/>
      <w:r>
        <w:rPr>
          <w:b/>
          <w:bCs/>
          <w:i/>
          <w:iCs/>
          <w:lang w:val="pt-PT"/>
        </w:rPr>
        <w:t>s</w:t>
      </w:r>
      <w:r w:rsidRPr="00296C62">
        <w:rPr>
          <w:b/>
          <w:bCs/>
          <w:i/>
          <w:iCs/>
          <w:lang w:val="pt-PT"/>
        </w:rPr>
        <w:t>truct</w:t>
      </w:r>
      <w:proofErr w:type="spellEnd"/>
      <w:r w:rsidRPr="00296C62">
        <w:rPr>
          <w:b/>
          <w:bCs/>
          <w:i/>
          <w:iCs/>
          <w:lang w:val="pt-PT"/>
        </w:rPr>
        <w:t xml:space="preserve"> Antena </w:t>
      </w:r>
      <w:proofErr w:type="spellStart"/>
      <w:r w:rsidRPr="00296C62">
        <w:rPr>
          <w:b/>
          <w:bCs/>
          <w:i/>
          <w:iCs/>
          <w:lang w:val="pt-PT"/>
        </w:rPr>
        <w:t>info</w:t>
      </w:r>
      <w:proofErr w:type="spellEnd"/>
      <w:r>
        <w:rPr>
          <w:b/>
          <w:bCs/>
          <w:i/>
          <w:iCs/>
          <w:lang w:val="pt-PT"/>
        </w:rPr>
        <w:t>:</w:t>
      </w:r>
      <w:r w:rsidR="0093719E">
        <w:rPr>
          <w:b/>
          <w:bCs/>
          <w:i/>
          <w:iCs/>
          <w:lang w:val="pt-PT"/>
        </w:rPr>
        <w:t xml:space="preserve"> </w:t>
      </w:r>
      <w:r w:rsidR="0093719E" w:rsidRPr="0093719E">
        <w:rPr>
          <w:lang w:val="pt-PT"/>
        </w:rPr>
        <w:t xml:space="preserve">Informação da antena importada da </w:t>
      </w:r>
      <w:proofErr w:type="spellStart"/>
      <w:r w:rsidR="0093719E" w:rsidRPr="0093719E">
        <w:rPr>
          <w:b/>
          <w:bCs/>
          <w:i/>
          <w:iCs/>
          <w:lang w:val="pt-PT"/>
        </w:rPr>
        <w:t>struct</w:t>
      </w:r>
      <w:proofErr w:type="spellEnd"/>
      <w:r w:rsidR="00B0072A">
        <w:rPr>
          <w:b/>
          <w:bCs/>
          <w:i/>
          <w:iCs/>
          <w:lang w:val="pt-PT"/>
        </w:rPr>
        <w:t xml:space="preserve"> </w:t>
      </w:r>
      <w:r w:rsidR="00B0072A">
        <w:rPr>
          <w:lang w:val="pt-PT"/>
        </w:rPr>
        <w:t>Antena</w:t>
      </w:r>
      <w:r w:rsidR="0006275A">
        <w:rPr>
          <w:lang w:val="pt-PT"/>
        </w:rPr>
        <w:t>;</w:t>
      </w:r>
    </w:p>
    <w:p w14:paraId="3394E82D" w14:textId="4684ACEC" w:rsidR="00296C62" w:rsidRDefault="00296C62" w:rsidP="00296C62">
      <w:pPr>
        <w:pStyle w:val="ListParagraph"/>
        <w:numPr>
          <w:ilvl w:val="0"/>
          <w:numId w:val="33"/>
        </w:numPr>
        <w:rPr>
          <w:b/>
          <w:bCs/>
          <w:i/>
          <w:iCs/>
          <w:lang w:val="pt-PT"/>
        </w:rPr>
      </w:pPr>
      <w:proofErr w:type="spellStart"/>
      <w:r>
        <w:rPr>
          <w:b/>
          <w:bCs/>
          <w:i/>
          <w:iCs/>
          <w:lang w:val="pt-PT"/>
        </w:rPr>
        <w:t>s</w:t>
      </w:r>
      <w:r w:rsidRPr="00296C62">
        <w:rPr>
          <w:b/>
          <w:bCs/>
          <w:i/>
          <w:iCs/>
          <w:lang w:val="pt-PT"/>
        </w:rPr>
        <w:t>truct</w:t>
      </w:r>
      <w:proofErr w:type="spellEnd"/>
      <w:r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Adj</w:t>
      </w:r>
      <w:proofErr w:type="spellEnd"/>
      <w:r>
        <w:rPr>
          <w:b/>
          <w:bCs/>
          <w:i/>
          <w:iCs/>
          <w:lang w:val="pt-PT"/>
        </w:rPr>
        <w:t xml:space="preserve">* </w:t>
      </w:r>
      <w:proofErr w:type="spellStart"/>
      <w:r>
        <w:rPr>
          <w:b/>
          <w:bCs/>
          <w:i/>
          <w:iCs/>
          <w:lang w:val="pt-PT"/>
        </w:rPr>
        <w:t>adj</w:t>
      </w:r>
      <w:proofErr w:type="spellEnd"/>
      <w:r w:rsidR="0093719E">
        <w:rPr>
          <w:b/>
          <w:bCs/>
          <w:i/>
          <w:iCs/>
          <w:lang w:val="pt-PT"/>
        </w:rPr>
        <w:t xml:space="preserve">: </w:t>
      </w:r>
      <w:r w:rsidR="00B0072A">
        <w:rPr>
          <w:lang w:val="pt-PT"/>
        </w:rPr>
        <w:t>A</w:t>
      </w:r>
      <w:r w:rsidR="0093719E" w:rsidRPr="0093719E">
        <w:rPr>
          <w:lang w:val="pt-PT"/>
        </w:rPr>
        <w:t>pontador para a próxima aresta</w:t>
      </w:r>
      <w:r w:rsidR="00B0072A">
        <w:rPr>
          <w:lang w:val="pt-PT"/>
        </w:rPr>
        <w:t xml:space="preserve"> na lista</w:t>
      </w:r>
      <w:r w:rsidR="0093719E" w:rsidRPr="0093719E">
        <w:rPr>
          <w:i/>
          <w:iCs/>
          <w:lang w:val="pt-PT"/>
        </w:rPr>
        <w:t>;</w:t>
      </w:r>
    </w:p>
    <w:p w14:paraId="033A3649" w14:textId="72C00574" w:rsidR="0093719E" w:rsidRDefault="0093719E" w:rsidP="00296C62">
      <w:pPr>
        <w:pStyle w:val="ListParagraph"/>
        <w:numPr>
          <w:ilvl w:val="0"/>
          <w:numId w:val="33"/>
        </w:numPr>
        <w:rPr>
          <w:b/>
          <w:bCs/>
          <w:i/>
          <w:iCs/>
          <w:lang w:val="pt-PT"/>
        </w:rPr>
      </w:pPr>
      <w:proofErr w:type="spellStart"/>
      <w:r>
        <w:rPr>
          <w:b/>
          <w:bCs/>
          <w:i/>
          <w:iCs/>
          <w:lang w:val="pt-PT"/>
        </w:rPr>
        <w:t>struct</w:t>
      </w:r>
      <w:proofErr w:type="spellEnd"/>
      <w:r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Vertice</w:t>
      </w:r>
      <w:proofErr w:type="spellEnd"/>
      <w:r>
        <w:rPr>
          <w:b/>
          <w:bCs/>
          <w:i/>
          <w:iCs/>
          <w:lang w:val="pt-PT"/>
        </w:rPr>
        <w:t xml:space="preserve"> próximo: </w:t>
      </w:r>
      <w:r w:rsidRPr="0093719E">
        <w:rPr>
          <w:lang w:val="pt-PT"/>
        </w:rPr>
        <w:t xml:space="preserve">Apontador para o próximo vértice </w:t>
      </w:r>
      <w:r>
        <w:rPr>
          <w:lang w:val="pt-PT"/>
        </w:rPr>
        <w:t>na lista</w:t>
      </w:r>
      <w:r w:rsidR="0006275A">
        <w:rPr>
          <w:lang w:val="pt-PT"/>
        </w:rPr>
        <w:t>;</w:t>
      </w:r>
    </w:p>
    <w:p w14:paraId="3F8206B2" w14:textId="4B9E39F5" w:rsidR="0093719E" w:rsidRPr="0093719E" w:rsidRDefault="0093719E" w:rsidP="00296C62">
      <w:pPr>
        <w:pStyle w:val="ListParagraph"/>
        <w:numPr>
          <w:ilvl w:val="0"/>
          <w:numId w:val="33"/>
        </w:numPr>
        <w:rPr>
          <w:lang w:val="pt-PT"/>
        </w:rPr>
      </w:pPr>
      <w:proofErr w:type="spellStart"/>
      <w:r>
        <w:rPr>
          <w:b/>
          <w:bCs/>
          <w:i/>
          <w:iCs/>
          <w:lang w:val="pt-PT"/>
        </w:rPr>
        <w:t>int</w:t>
      </w:r>
      <w:proofErr w:type="spellEnd"/>
      <w:r>
        <w:rPr>
          <w:b/>
          <w:bCs/>
          <w:i/>
          <w:iCs/>
          <w:lang w:val="pt-PT"/>
        </w:rPr>
        <w:t xml:space="preserve"> visitado: </w:t>
      </w:r>
      <w:r w:rsidRPr="0093719E">
        <w:rPr>
          <w:lang w:val="pt-PT"/>
        </w:rPr>
        <w:t xml:space="preserve">Verificação </w:t>
      </w:r>
      <w:r>
        <w:rPr>
          <w:lang w:val="pt-PT"/>
        </w:rPr>
        <w:t xml:space="preserve">de </w:t>
      </w:r>
      <w:r w:rsidRPr="0093719E">
        <w:rPr>
          <w:lang w:val="pt-PT"/>
        </w:rPr>
        <w:t>se um vértice já foi</w:t>
      </w:r>
      <w:r>
        <w:rPr>
          <w:lang w:val="pt-PT"/>
        </w:rPr>
        <w:t xml:space="preserve"> visitado ou não</w:t>
      </w:r>
      <w:r w:rsidR="0006275A">
        <w:rPr>
          <w:lang w:val="pt-PT"/>
        </w:rPr>
        <w:t>;</w:t>
      </w:r>
    </w:p>
    <w:p w14:paraId="53735C33" w14:textId="77777777" w:rsidR="00222B1D" w:rsidRDefault="00296C62" w:rsidP="00222B1D">
      <w:pPr>
        <w:keepNext/>
      </w:pPr>
      <w:r>
        <w:rPr>
          <w:noProof/>
          <w:lang w:val="pt-PT"/>
        </w:rPr>
        <w:drawing>
          <wp:inline distT="0" distB="0" distL="0" distR="0" wp14:anchorId="13D4BCDE" wp14:editId="405FAA31">
            <wp:extent cx="4451498" cy="898027"/>
            <wp:effectExtent l="0" t="0" r="0" b="3810"/>
            <wp:docPr id="1860722983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22983" name="Picture 2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511" cy="9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A875" w14:textId="73233A19" w:rsidR="000C4798" w:rsidRPr="00222B1D" w:rsidRDefault="00222B1D" w:rsidP="00222B1D">
      <w:pPr>
        <w:pStyle w:val="Caption"/>
        <w:rPr>
          <w:b w:val="0"/>
          <w:bCs w:val="0"/>
        </w:rPr>
      </w:pPr>
      <w:r w:rsidRPr="00222B1D">
        <w:rPr>
          <w:b w:val="0"/>
          <w:bCs w:val="0"/>
        </w:rPr>
        <w:t xml:space="preserve">Figura </w:t>
      </w:r>
      <w:r w:rsidRPr="00222B1D">
        <w:rPr>
          <w:b w:val="0"/>
          <w:bCs w:val="0"/>
        </w:rPr>
        <w:fldChar w:fldCharType="begin"/>
      </w:r>
      <w:r w:rsidRPr="00222B1D">
        <w:rPr>
          <w:b w:val="0"/>
          <w:bCs w:val="0"/>
        </w:rPr>
        <w:instrText xml:space="preserve"> SEQ Figura \* ARABIC </w:instrText>
      </w:r>
      <w:r w:rsidRPr="00222B1D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7</w:t>
      </w:r>
      <w:r w:rsidRPr="00222B1D">
        <w:rPr>
          <w:b w:val="0"/>
          <w:bCs w:val="0"/>
        </w:rPr>
        <w:fldChar w:fldCharType="end"/>
      </w:r>
      <w:r w:rsidRPr="00222B1D">
        <w:rPr>
          <w:b w:val="0"/>
          <w:bCs w:val="0"/>
        </w:rPr>
        <w:t xml:space="preserve"> - Estrutura </w:t>
      </w:r>
      <w:proofErr w:type="spellStart"/>
      <w:r w:rsidRPr="00222B1D">
        <w:rPr>
          <w:b w:val="0"/>
          <w:bCs w:val="0"/>
        </w:rPr>
        <w:t>Vértice</w:t>
      </w:r>
      <w:proofErr w:type="spellEnd"/>
    </w:p>
    <w:p w14:paraId="153D651C" w14:textId="77777777" w:rsidR="00AF6BF0" w:rsidRDefault="00AF6BF0" w:rsidP="00AF6BF0">
      <w:pPr>
        <w:rPr>
          <w:lang w:val="pt-PT"/>
        </w:rPr>
      </w:pPr>
    </w:p>
    <w:p w14:paraId="1A8DEABE" w14:textId="77777777" w:rsidR="00222B1D" w:rsidRPr="00AF6BF0" w:rsidRDefault="00222B1D" w:rsidP="00AF6BF0">
      <w:pPr>
        <w:rPr>
          <w:lang w:val="pt-PT"/>
        </w:rPr>
      </w:pPr>
    </w:p>
    <w:p w14:paraId="60C8E4E1" w14:textId="77777777" w:rsidR="00296C62" w:rsidRDefault="00296C62" w:rsidP="00296C62">
      <w:pPr>
        <w:rPr>
          <w:lang w:val="pt-PT"/>
        </w:rPr>
      </w:pPr>
      <w:r>
        <w:rPr>
          <w:lang w:val="pt-PT"/>
        </w:rPr>
        <w:t>Adjacência:</w:t>
      </w:r>
    </w:p>
    <w:p w14:paraId="166A0FC6" w14:textId="0009D742" w:rsidR="0093719E" w:rsidRPr="0093719E" w:rsidRDefault="00B0072A" w:rsidP="0093719E">
      <w:pPr>
        <w:pStyle w:val="ListParagraph"/>
        <w:numPr>
          <w:ilvl w:val="0"/>
          <w:numId w:val="33"/>
        </w:numPr>
        <w:rPr>
          <w:lang w:val="pt-PT"/>
        </w:rPr>
      </w:pPr>
      <w:proofErr w:type="spellStart"/>
      <w:r>
        <w:rPr>
          <w:b/>
          <w:bCs/>
          <w:i/>
          <w:iCs/>
          <w:lang w:val="pt-PT"/>
        </w:rPr>
        <w:t>struct</w:t>
      </w:r>
      <w:proofErr w:type="spellEnd"/>
      <w:r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Vertice</w:t>
      </w:r>
      <w:proofErr w:type="spellEnd"/>
      <w:r>
        <w:rPr>
          <w:b/>
          <w:bCs/>
          <w:i/>
          <w:iCs/>
          <w:lang w:val="pt-PT"/>
        </w:rPr>
        <w:t xml:space="preserve">* origem: </w:t>
      </w:r>
      <w:r>
        <w:rPr>
          <w:lang w:val="pt-PT"/>
        </w:rPr>
        <w:t>Apontador para o vértice de origem da adjacência</w:t>
      </w:r>
      <w:r w:rsidR="0006275A">
        <w:rPr>
          <w:lang w:val="pt-PT"/>
        </w:rPr>
        <w:t>;</w:t>
      </w:r>
      <w:r>
        <w:rPr>
          <w:b/>
          <w:bCs/>
          <w:i/>
          <w:iCs/>
          <w:lang w:val="pt-PT"/>
        </w:rPr>
        <w:t xml:space="preserve"> </w:t>
      </w:r>
    </w:p>
    <w:p w14:paraId="5DBC9161" w14:textId="6B1AD929" w:rsidR="0093719E" w:rsidRPr="00B0072A" w:rsidRDefault="0093719E" w:rsidP="0093719E">
      <w:pPr>
        <w:pStyle w:val="ListParagraph"/>
        <w:numPr>
          <w:ilvl w:val="0"/>
          <w:numId w:val="33"/>
        </w:numPr>
        <w:rPr>
          <w:b/>
          <w:bCs/>
          <w:i/>
          <w:iCs/>
          <w:lang w:val="pt-PT"/>
        </w:rPr>
      </w:pPr>
      <w:proofErr w:type="spellStart"/>
      <w:r>
        <w:rPr>
          <w:b/>
          <w:bCs/>
          <w:i/>
          <w:iCs/>
          <w:lang w:val="pt-PT"/>
        </w:rPr>
        <w:t>struct</w:t>
      </w:r>
      <w:proofErr w:type="spellEnd"/>
      <w:r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Vertice</w:t>
      </w:r>
      <w:proofErr w:type="spellEnd"/>
      <w:r>
        <w:rPr>
          <w:b/>
          <w:bCs/>
          <w:i/>
          <w:iCs/>
          <w:lang w:val="pt-PT"/>
        </w:rPr>
        <w:t xml:space="preserve"> </w:t>
      </w:r>
      <w:r w:rsidR="0006275A">
        <w:rPr>
          <w:b/>
          <w:bCs/>
          <w:i/>
          <w:iCs/>
          <w:lang w:val="pt-PT"/>
        </w:rPr>
        <w:t>destino</w:t>
      </w:r>
      <w:r>
        <w:rPr>
          <w:b/>
          <w:bCs/>
          <w:i/>
          <w:iCs/>
          <w:lang w:val="pt-PT"/>
        </w:rPr>
        <w:t xml:space="preserve">: </w:t>
      </w:r>
      <w:r w:rsidRPr="0093719E">
        <w:rPr>
          <w:lang w:val="pt-PT"/>
        </w:rPr>
        <w:t>Apontador para o vértice</w:t>
      </w:r>
      <w:r w:rsidR="0006275A">
        <w:rPr>
          <w:lang w:val="pt-PT"/>
        </w:rPr>
        <w:t xml:space="preserve"> de destino</w:t>
      </w:r>
      <w:r w:rsidRPr="0093719E">
        <w:rPr>
          <w:lang w:val="pt-PT"/>
        </w:rPr>
        <w:t xml:space="preserve"> </w:t>
      </w:r>
      <w:r w:rsidR="0006275A">
        <w:rPr>
          <w:lang w:val="pt-PT"/>
        </w:rPr>
        <w:t>da adjacência;</w:t>
      </w:r>
    </w:p>
    <w:p w14:paraId="5657B4A0" w14:textId="1493BEE5" w:rsidR="0093719E" w:rsidRPr="00B0072A" w:rsidRDefault="00B0072A" w:rsidP="00B0072A">
      <w:pPr>
        <w:pStyle w:val="ListParagraph"/>
        <w:numPr>
          <w:ilvl w:val="0"/>
          <w:numId w:val="33"/>
        </w:numPr>
        <w:rPr>
          <w:b/>
          <w:bCs/>
          <w:i/>
          <w:iCs/>
          <w:lang w:val="pt-PT"/>
        </w:rPr>
      </w:pPr>
      <w:proofErr w:type="spellStart"/>
      <w:r>
        <w:rPr>
          <w:b/>
          <w:bCs/>
          <w:i/>
          <w:iCs/>
          <w:lang w:val="pt-PT"/>
        </w:rPr>
        <w:t>s</w:t>
      </w:r>
      <w:r w:rsidRPr="00296C62">
        <w:rPr>
          <w:b/>
          <w:bCs/>
          <w:i/>
          <w:iCs/>
          <w:lang w:val="pt-PT"/>
        </w:rPr>
        <w:t>truct</w:t>
      </w:r>
      <w:proofErr w:type="spellEnd"/>
      <w:r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Adj</w:t>
      </w:r>
      <w:proofErr w:type="spellEnd"/>
      <w:r>
        <w:rPr>
          <w:b/>
          <w:bCs/>
          <w:i/>
          <w:iCs/>
          <w:lang w:val="pt-PT"/>
        </w:rPr>
        <w:t xml:space="preserve">* </w:t>
      </w:r>
      <w:proofErr w:type="spellStart"/>
      <w:r>
        <w:rPr>
          <w:b/>
          <w:bCs/>
          <w:i/>
          <w:iCs/>
          <w:lang w:val="pt-PT"/>
        </w:rPr>
        <w:t>proxima</w:t>
      </w:r>
      <w:proofErr w:type="spellEnd"/>
      <w:r>
        <w:rPr>
          <w:b/>
          <w:bCs/>
          <w:i/>
          <w:iCs/>
          <w:lang w:val="pt-PT"/>
        </w:rPr>
        <w:t xml:space="preserve">: </w:t>
      </w:r>
      <w:r>
        <w:rPr>
          <w:lang w:val="pt-PT"/>
        </w:rPr>
        <w:t>A</w:t>
      </w:r>
      <w:r w:rsidRPr="0093719E">
        <w:rPr>
          <w:lang w:val="pt-PT"/>
        </w:rPr>
        <w:t>pontador para a próxima aresta</w:t>
      </w:r>
      <w:r>
        <w:rPr>
          <w:lang w:val="pt-PT"/>
        </w:rPr>
        <w:t xml:space="preserve"> do vértice</w:t>
      </w:r>
      <w:r w:rsidR="0006275A">
        <w:rPr>
          <w:lang w:val="pt-PT"/>
        </w:rPr>
        <w:t>;</w:t>
      </w:r>
    </w:p>
    <w:p w14:paraId="57DFCB30" w14:textId="77777777" w:rsidR="00222B1D" w:rsidRDefault="0006275A" w:rsidP="00222B1D">
      <w:pPr>
        <w:keepNext/>
      </w:pPr>
      <w:r>
        <w:rPr>
          <w:noProof/>
          <w:lang w:val="pt-PT"/>
        </w:rPr>
        <w:drawing>
          <wp:inline distT="0" distB="0" distL="0" distR="0" wp14:anchorId="54272677" wp14:editId="2326AEAF">
            <wp:extent cx="5486400" cy="1205230"/>
            <wp:effectExtent l="0" t="0" r="0" b="1270"/>
            <wp:docPr id="1148670337" name="Picture 9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70337" name="Picture 9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CA33" w14:textId="3ED01EE0" w:rsidR="000C4798" w:rsidRPr="00222B1D" w:rsidRDefault="00222B1D" w:rsidP="00222B1D">
      <w:pPr>
        <w:pStyle w:val="Caption"/>
        <w:rPr>
          <w:b w:val="0"/>
          <w:bCs w:val="0"/>
          <w:lang w:val="pt-PT"/>
        </w:rPr>
      </w:pPr>
      <w:r w:rsidRPr="00222B1D">
        <w:rPr>
          <w:b w:val="0"/>
          <w:bCs w:val="0"/>
        </w:rPr>
        <w:t xml:space="preserve">Figura </w:t>
      </w:r>
      <w:r w:rsidRPr="00222B1D">
        <w:rPr>
          <w:b w:val="0"/>
          <w:bCs w:val="0"/>
        </w:rPr>
        <w:fldChar w:fldCharType="begin"/>
      </w:r>
      <w:r w:rsidRPr="00222B1D">
        <w:rPr>
          <w:b w:val="0"/>
          <w:bCs w:val="0"/>
        </w:rPr>
        <w:instrText xml:space="preserve"> SEQ Figura \* ARABIC </w:instrText>
      </w:r>
      <w:r w:rsidRPr="00222B1D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8</w:t>
      </w:r>
      <w:r w:rsidRPr="00222B1D">
        <w:rPr>
          <w:b w:val="0"/>
          <w:bCs w:val="0"/>
        </w:rPr>
        <w:fldChar w:fldCharType="end"/>
      </w:r>
      <w:r w:rsidRPr="00222B1D">
        <w:rPr>
          <w:b w:val="0"/>
          <w:bCs w:val="0"/>
        </w:rPr>
        <w:t xml:space="preserve"> - Estrutura Adj</w:t>
      </w:r>
    </w:p>
    <w:p w14:paraId="18BC502A" w14:textId="77777777" w:rsidR="00AF6BF0" w:rsidRDefault="00AF6BF0" w:rsidP="00AF6BF0">
      <w:pPr>
        <w:rPr>
          <w:lang w:val="pt-PT"/>
        </w:rPr>
      </w:pPr>
    </w:p>
    <w:p w14:paraId="330BAF15" w14:textId="77777777" w:rsidR="009A4EE1" w:rsidRDefault="009A4EE1" w:rsidP="00AF6BF0">
      <w:pPr>
        <w:rPr>
          <w:lang w:val="pt-PT"/>
        </w:rPr>
      </w:pPr>
    </w:p>
    <w:p w14:paraId="3A448C28" w14:textId="77777777" w:rsidR="009A4EE1" w:rsidRPr="00AF6BF0" w:rsidRDefault="009A4EE1" w:rsidP="00AF6BF0">
      <w:pPr>
        <w:rPr>
          <w:lang w:val="pt-PT"/>
        </w:rPr>
      </w:pPr>
    </w:p>
    <w:p w14:paraId="4D626EBA" w14:textId="38D6DBA7" w:rsidR="00667258" w:rsidRDefault="00667258" w:rsidP="00AF6BF0">
      <w:pPr>
        <w:pStyle w:val="Heading3"/>
        <w:rPr>
          <w:sz w:val="28"/>
          <w:szCs w:val="28"/>
          <w:lang w:val="pt-PT"/>
        </w:rPr>
      </w:pPr>
      <w:bookmarkStart w:id="52" w:name="_Toc198504599"/>
      <w:bookmarkStart w:id="53" w:name="_Toc198505864"/>
      <w:r w:rsidRPr="00AF6BF0">
        <w:rPr>
          <w:sz w:val="28"/>
          <w:szCs w:val="28"/>
          <w:lang w:val="pt-PT"/>
        </w:rPr>
        <w:lastRenderedPageBreak/>
        <w:t>3.</w:t>
      </w:r>
      <w:r w:rsidR="00AF6BF0" w:rsidRPr="00AF6BF0">
        <w:rPr>
          <w:sz w:val="28"/>
          <w:szCs w:val="28"/>
          <w:lang w:val="pt-PT"/>
        </w:rPr>
        <w:t>2.</w:t>
      </w:r>
      <w:r w:rsidR="00B9148D">
        <w:rPr>
          <w:sz w:val="28"/>
          <w:szCs w:val="28"/>
          <w:lang w:val="pt-PT"/>
        </w:rPr>
        <w:t>3</w:t>
      </w:r>
      <w:r w:rsidRPr="00AF6BF0">
        <w:rPr>
          <w:sz w:val="28"/>
          <w:szCs w:val="28"/>
          <w:lang w:val="pt-PT"/>
        </w:rPr>
        <w:t xml:space="preserve"> - Análise e Especificaç</w:t>
      </w:r>
      <w:r w:rsidR="0093719E" w:rsidRPr="00AF6BF0">
        <w:rPr>
          <w:sz w:val="28"/>
          <w:szCs w:val="28"/>
          <w:lang w:val="pt-PT"/>
        </w:rPr>
        <w:t>ão</w:t>
      </w:r>
      <w:bookmarkEnd w:id="52"/>
      <w:bookmarkEnd w:id="53"/>
    </w:p>
    <w:p w14:paraId="1F764537" w14:textId="77777777" w:rsidR="00AF6BF0" w:rsidRDefault="00AF6BF0" w:rsidP="00AF6BF0">
      <w:pPr>
        <w:spacing w:line="240" w:lineRule="auto"/>
        <w:rPr>
          <w:lang w:val="pt-PT"/>
        </w:rPr>
      </w:pPr>
    </w:p>
    <w:p w14:paraId="116CB173" w14:textId="0E10C588" w:rsidR="00AF6BF0" w:rsidRDefault="00AF6BF0" w:rsidP="00AF6BF0">
      <w:pPr>
        <w:spacing w:line="240" w:lineRule="auto"/>
        <w:rPr>
          <w:lang w:val="pt-PT"/>
        </w:rPr>
      </w:pPr>
      <w:r w:rsidRPr="00C1473B">
        <w:rPr>
          <w:lang w:val="pt-PT"/>
        </w:rPr>
        <w:t>As funcionalidades desenvolvidas incluem:</w:t>
      </w:r>
    </w:p>
    <w:p w14:paraId="11E03104" w14:textId="59E8465D" w:rsidR="00AF6BF0" w:rsidRDefault="00B9148D" w:rsidP="00AF6BF0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>
        <w:rPr>
          <w:b/>
          <w:bCs/>
          <w:i/>
          <w:iCs/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2807C8FC" wp14:editId="027D453B">
            <wp:simplePos x="0" y="0"/>
            <wp:positionH relativeFrom="column">
              <wp:posOffset>4834078</wp:posOffset>
            </wp:positionH>
            <wp:positionV relativeFrom="paragraph">
              <wp:posOffset>35280</wp:posOffset>
            </wp:positionV>
            <wp:extent cx="1598295" cy="3181985"/>
            <wp:effectExtent l="0" t="0" r="1905" b="5715"/>
            <wp:wrapSquare wrapText="bothSides"/>
            <wp:docPr id="154590964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0964" name="Picture 5" descr="A screen shot of a computer&#10;&#10;AI-generated content may be incorrect."/>
                    <pic:cNvPicPr/>
                  </pic:nvPicPr>
                  <pic:blipFill rotWithShape="1">
                    <a:blip r:embed="rId15"/>
                    <a:srcRect t="44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318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7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73BF9" wp14:editId="6ABADBE4">
                <wp:simplePos x="0" y="0"/>
                <wp:positionH relativeFrom="column">
                  <wp:posOffset>2991485</wp:posOffset>
                </wp:positionH>
                <wp:positionV relativeFrom="paragraph">
                  <wp:posOffset>2948305</wp:posOffset>
                </wp:positionV>
                <wp:extent cx="1844675" cy="635"/>
                <wp:effectExtent l="0" t="0" r="0" b="12065"/>
                <wp:wrapSquare wrapText="bothSides"/>
                <wp:docPr id="13569682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B87228" w14:textId="4C59C8C4" w:rsidR="0006275A" w:rsidRPr="00BA60DF" w:rsidRDefault="0006275A" w:rsidP="0006275A">
                            <w:pPr>
                              <w:pStyle w:val="Caption"/>
                              <w:rPr>
                                <w:i/>
                                <w:iCs/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73BF9" id="_x0000_s1027" type="#_x0000_t202" style="position:absolute;left:0;text-align:left;margin-left:235.55pt;margin-top:232.15pt;width:145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" stroked="f">
                <v:textbox style="mso-fit-shape-to-text:t" inset="0,0,0,0">
                  <w:txbxContent>
                    <w:p w14:paraId="3AB87228" w14:textId="4C59C8C4" w:rsidR="0006275A" w:rsidRPr="00BA60DF" w:rsidRDefault="0006275A" w:rsidP="0006275A">
                      <w:pPr>
                        <w:pStyle w:val="Caption"/>
                        <w:rPr>
                          <w:i/>
                          <w:iCs/>
                          <w:noProof/>
                          <w:sz w:val="22"/>
                          <w:szCs w:val="22"/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2B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0347A" wp14:editId="49C1FA0F">
                <wp:simplePos x="0" y="0"/>
                <wp:positionH relativeFrom="column">
                  <wp:posOffset>2991485</wp:posOffset>
                </wp:positionH>
                <wp:positionV relativeFrom="paragraph">
                  <wp:posOffset>2948305</wp:posOffset>
                </wp:positionV>
                <wp:extent cx="1844675" cy="635"/>
                <wp:effectExtent l="0" t="0" r="0" b="12065"/>
                <wp:wrapSquare wrapText="bothSides"/>
                <wp:docPr id="1384159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1CBCF" w14:textId="41DD08D4" w:rsidR="00222B1D" w:rsidRPr="00BE43A8" w:rsidRDefault="00222B1D" w:rsidP="00222B1D">
                            <w:pPr>
                              <w:pStyle w:val="Caption"/>
                              <w:rPr>
                                <w:i/>
                                <w:iCs/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222B1D">
                              <w:rPr>
                                <w:b w:val="0"/>
                                <w:bCs w:val="0"/>
                              </w:rPr>
                              <w:t xml:space="preserve">Figura </w:t>
                            </w:r>
                            <w:r w:rsidRPr="00222B1D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222B1D">
                              <w:rPr>
                                <w:b w:val="0"/>
                                <w:bCs w:val="0"/>
                              </w:rPr>
                              <w:instrText xml:space="preserve"> SEQ Figura \* ARABIC </w:instrText>
                            </w:r>
                            <w:r w:rsidRPr="00222B1D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</w:rPr>
                              <w:t>9</w:t>
                            </w:r>
                            <w:r w:rsidRPr="00222B1D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222B1D">
                              <w:rPr>
                                <w:b w:val="0"/>
                                <w:bCs w:val="0"/>
                              </w:rPr>
                              <w:t xml:space="preserve"> - Output das </w:t>
                            </w:r>
                            <w:proofErr w:type="spellStart"/>
                            <w:r w:rsidRPr="00222B1D">
                              <w:rPr>
                                <w:b w:val="0"/>
                                <w:bCs w:val="0"/>
                              </w:rPr>
                              <w:t>funções</w:t>
                            </w:r>
                            <w:proofErr w:type="spellEnd"/>
                            <w:r w:rsidRPr="00096162">
                              <w:t xml:space="preserve"> </w:t>
                            </w:r>
                            <w:r w:rsidRPr="00222B1D">
                              <w:rPr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0347A" id="_x0000_s1028" type="#_x0000_t202" style="position:absolute;left:0;text-align:left;margin-left:235.55pt;margin-top:232.15pt;width:145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" stroked="f">
                <v:textbox style="mso-fit-shape-to-text:t" inset="0,0,0,0">
                  <w:txbxContent>
                    <w:p w14:paraId="4991CBCF" w14:textId="41DD08D4" w:rsidR="00222B1D" w:rsidRPr="00BE43A8" w:rsidRDefault="00222B1D" w:rsidP="00222B1D">
                      <w:pPr>
                        <w:pStyle w:val="Caption"/>
                        <w:rPr>
                          <w:i/>
                          <w:iCs/>
                          <w:noProof/>
                          <w:sz w:val="22"/>
                          <w:szCs w:val="22"/>
                          <w:lang w:val="pt-PT"/>
                        </w:rPr>
                      </w:pPr>
                      <w:r w:rsidRPr="00222B1D">
                        <w:rPr>
                          <w:b w:val="0"/>
                          <w:bCs w:val="0"/>
                        </w:rPr>
                        <w:t xml:space="preserve">Figura </w:t>
                      </w:r>
                      <w:r w:rsidRPr="00222B1D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222B1D">
                        <w:rPr>
                          <w:b w:val="0"/>
                          <w:bCs w:val="0"/>
                        </w:rPr>
                        <w:instrText xml:space="preserve"> SEQ Figura \* ARABIC </w:instrText>
                      </w:r>
                      <w:r w:rsidRPr="00222B1D">
                        <w:rPr>
                          <w:b w:val="0"/>
                          <w:bCs w:val="0"/>
                        </w:rPr>
                        <w:fldChar w:fldCharType="separate"/>
                      </w:r>
                      <w:r>
                        <w:rPr>
                          <w:b w:val="0"/>
                          <w:bCs w:val="0"/>
                          <w:noProof/>
                        </w:rPr>
                        <w:t>9</w:t>
                      </w:r>
                      <w:r w:rsidRPr="00222B1D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222B1D">
                        <w:rPr>
                          <w:b w:val="0"/>
                          <w:bCs w:val="0"/>
                        </w:rPr>
                        <w:t xml:space="preserve"> - Output das </w:t>
                      </w:r>
                      <w:proofErr w:type="spellStart"/>
                      <w:r w:rsidRPr="00222B1D">
                        <w:rPr>
                          <w:b w:val="0"/>
                          <w:bCs w:val="0"/>
                        </w:rPr>
                        <w:t>funções</w:t>
                      </w:r>
                      <w:proofErr w:type="spellEnd"/>
                      <w:r w:rsidRPr="00096162">
                        <w:t xml:space="preserve"> </w:t>
                      </w:r>
                      <w:r w:rsidRPr="00222B1D">
                        <w:rPr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i/>
          <w:iCs/>
          <w:noProof/>
          <w:lang w:val="pt-PT"/>
        </w:rPr>
        <w:drawing>
          <wp:anchor distT="0" distB="0" distL="114300" distR="114300" simplePos="0" relativeHeight="251662336" behindDoc="0" locked="0" layoutInCell="1" allowOverlap="1" wp14:anchorId="62E5C45D" wp14:editId="2D7DAC0D">
            <wp:simplePos x="0" y="0"/>
            <wp:positionH relativeFrom="column">
              <wp:posOffset>2991866</wp:posOffset>
            </wp:positionH>
            <wp:positionV relativeFrom="paragraph">
              <wp:posOffset>36195</wp:posOffset>
            </wp:positionV>
            <wp:extent cx="1844675" cy="2854960"/>
            <wp:effectExtent l="0" t="0" r="0" b="2540"/>
            <wp:wrapSquare wrapText="bothSides"/>
            <wp:docPr id="1317876842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0964" name="Picture 5" descr="A screen shot of a computer&#10;&#10;AI-generated content may be incorrect."/>
                    <pic:cNvPicPr/>
                  </pic:nvPicPr>
                  <pic:blipFill rotWithShape="1">
                    <a:blip r:embed="rId15"/>
                    <a:srcRect b="56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85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BF0" w:rsidRPr="00BB1412">
        <w:rPr>
          <w:lang w:val="pt-PT"/>
        </w:rPr>
        <w:t xml:space="preserve">Carregamento de </w:t>
      </w:r>
      <w:r w:rsidR="00AF6BF0">
        <w:rPr>
          <w:lang w:val="pt-PT"/>
        </w:rPr>
        <w:t>grafo e ligações entre vértices com a mesma frequência</w:t>
      </w:r>
      <w:r w:rsidR="00AF6BF0" w:rsidRPr="00BB1412">
        <w:rPr>
          <w:lang w:val="pt-PT"/>
        </w:rPr>
        <w:t xml:space="preserve"> a partir de um ficheiro;</w:t>
      </w:r>
    </w:p>
    <w:p w14:paraId="15122B6C" w14:textId="495368F0" w:rsidR="000C4798" w:rsidRDefault="000C4798" w:rsidP="00AF6BF0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>
        <w:rPr>
          <w:lang w:val="pt-PT"/>
        </w:rPr>
        <w:t>Listagem de vértices com respetivas coordenadas;</w:t>
      </w:r>
    </w:p>
    <w:p w14:paraId="5CC4B4DB" w14:textId="0FAF6225" w:rsidR="000C4798" w:rsidRDefault="000C4798" w:rsidP="00AF6BF0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>
        <w:rPr>
          <w:lang w:val="pt-PT"/>
        </w:rPr>
        <w:t>Listagem de lista de adjacências;</w:t>
      </w:r>
    </w:p>
    <w:p w14:paraId="34313003" w14:textId="496EA286" w:rsidR="000C4798" w:rsidRDefault="000C4798" w:rsidP="00AF6BF0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 w:rsidRPr="00BB1412">
        <w:rPr>
          <w:lang w:val="pt-PT"/>
        </w:rPr>
        <w:t xml:space="preserve">Remoção de </w:t>
      </w:r>
      <w:r>
        <w:rPr>
          <w:lang w:val="pt-PT"/>
        </w:rPr>
        <w:t>vértices e adjacências</w:t>
      </w:r>
      <w:r w:rsidRPr="00BB1412">
        <w:rPr>
          <w:lang w:val="pt-PT"/>
        </w:rPr>
        <w:t>;</w:t>
      </w:r>
    </w:p>
    <w:p w14:paraId="079CCD50" w14:textId="34F4C114" w:rsidR="00AF6BF0" w:rsidRPr="000C4798" w:rsidRDefault="00AF6BF0" w:rsidP="000C4798">
      <w:pPr>
        <w:pStyle w:val="ListParagraph"/>
        <w:numPr>
          <w:ilvl w:val="0"/>
          <w:numId w:val="24"/>
        </w:numPr>
        <w:spacing w:line="240" w:lineRule="auto"/>
        <w:rPr>
          <w:lang w:val="pt-PT"/>
        </w:rPr>
      </w:pPr>
      <w:r w:rsidRPr="000C4798">
        <w:rPr>
          <w:lang w:val="pt-PT"/>
        </w:rPr>
        <w:t>Inserção de nov</w:t>
      </w:r>
      <w:r w:rsidRPr="000C4798">
        <w:rPr>
          <w:lang w:val="pt-PT"/>
        </w:rPr>
        <w:t>o vértice, adjacência no grafo</w:t>
      </w:r>
      <w:r w:rsidRPr="000C4798">
        <w:rPr>
          <w:lang w:val="pt-PT"/>
        </w:rPr>
        <w:t>;</w:t>
      </w:r>
    </w:p>
    <w:p w14:paraId="19FFA073" w14:textId="725ECC54" w:rsidR="000C4798" w:rsidRPr="000C4798" w:rsidRDefault="000C4798" w:rsidP="00AF6BF0">
      <w:pPr>
        <w:pStyle w:val="ListParagraph"/>
        <w:numPr>
          <w:ilvl w:val="0"/>
          <w:numId w:val="24"/>
        </w:numPr>
        <w:spacing w:line="240" w:lineRule="auto"/>
        <w:rPr>
          <w:b/>
          <w:bCs/>
          <w:i/>
          <w:iCs/>
        </w:rPr>
      </w:pPr>
      <w:r w:rsidRPr="000C4798">
        <w:rPr>
          <w:b/>
          <w:bCs/>
          <w:i/>
          <w:iCs/>
        </w:rPr>
        <w:t xml:space="preserve">DFS (Depth first search) </w:t>
      </w:r>
      <w:r w:rsidRPr="000C4798">
        <w:t xml:space="preserve">e </w:t>
      </w:r>
      <w:r>
        <w:rPr>
          <w:b/>
          <w:bCs/>
          <w:i/>
          <w:iCs/>
        </w:rPr>
        <w:t>BFS (Breath first search)</w:t>
      </w:r>
      <w:r>
        <w:t>;</w:t>
      </w:r>
    </w:p>
    <w:p w14:paraId="3B2AD7BA" w14:textId="46402390" w:rsidR="000C4798" w:rsidRPr="000C4798" w:rsidRDefault="000C4798" w:rsidP="00AF6BF0">
      <w:pPr>
        <w:pStyle w:val="ListParagraph"/>
        <w:numPr>
          <w:ilvl w:val="0"/>
          <w:numId w:val="24"/>
        </w:numPr>
        <w:spacing w:line="240" w:lineRule="auto"/>
        <w:rPr>
          <w:b/>
          <w:bCs/>
          <w:i/>
          <w:iCs/>
          <w:lang w:val="pt-PT"/>
        </w:rPr>
      </w:pPr>
      <w:r w:rsidRPr="000C4798">
        <w:rPr>
          <w:lang w:val="pt-PT"/>
        </w:rPr>
        <w:t>Interseções entre v</w:t>
      </w:r>
      <w:r>
        <w:rPr>
          <w:lang w:val="pt-PT"/>
        </w:rPr>
        <w:t>é</w:t>
      </w:r>
      <w:r w:rsidRPr="000C4798">
        <w:rPr>
          <w:lang w:val="pt-PT"/>
        </w:rPr>
        <w:t>rtices com freq</w:t>
      </w:r>
      <w:r>
        <w:rPr>
          <w:lang w:val="pt-PT"/>
        </w:rPr>
        <w:t>uências diferentes;</w:t>
      </w:r>
    </w:p>
    <w:p w14:paraId="09EC4DD1" w14:textId="637786B3" w:rsidR="000C4798" w:rsidRPr="000C4798" w:rsidRDefault="000C4798" w:rsidP="00AF6BF0">
      <w:pPr>
        <w:pStyle w:val="ListParagraph"/>
        <w:numPr>
          <w:ilvl w:val="0"/>
          <w:numId w:val="24"/>
        </w:numPr>
        <w:spacing w:line="240" w:lineRule="auto"/>
        <w:rPr>
          <w:b/>
          <w:bCs/>
          <w:i/>
          <w:iCs/>
          <w:lang w:val="pt-PT"/>
        </w:rPr>
      </w:pPr>
      <w:r>
        <w:rPr>
          <w:lang w:val="pt-PT"/>
        </w:rPr>
        <w:t>Gravação de ficheiro de texto (.c) em ficheiro binário;</w:t>
      </w:r>
    </w:p>
    <w:p w14:paraId="58CA8842" w14:textId="57FAA451" w:rsidR="000C4798" w:rsidRDefault="000C4798" w:rsidP="000C4798">
      <w:pPr>
        <w:pStyle w:val="ListParagraph"/>
        <w:numPr>
          <w:ilvl w:val="0"/>
          <w:numId w:val="24"/>
        </w:numPr>
        <w:spacing w:line="240" w:lineRule="auto"/>
        <w:rPr>
          <w:b/>
          <w:bCs/>
          <w:i/>
          <w:iCs/>
          <w:lang w:val="pt-PT"/>
        </w:rPr>
      </w:pPr>
      <w:r>
        <w:rPr>
          <w:lang w:val="pt-PT"/>
        </w:rPr>
        <w:t>Libertação de memória;</w:t>
      </w:r>
      <w:r w:rsidR="00B9148D" w:rsidRPr="00B9148D">
        <w:rPr>
          <w:b/>
          <w:bCs/>
          <w:i/>
          <w:iCs/>
          <w:noProof/>
          <w:lang w:val="pt-PT"/>
        </w:rPr>
        <w:t xml:space="preserve"> </w:t>
      </w:r>
    </w:p>
    <w:p w14:paraId="7AC988ED" w14:textId="4AB69A16" w:rsidR="009A4EE1" w:rsidRDefault="009A4EE1">
      <w:pPr>
        <w:rPr>
          <w:b/>
          <w:bCs/>
          <w:i/>
          <w:iCs/>
          <w:lang w:val="pt-PT"/>
        </w:rPr>
      </w:pPr>
    </w:p>
    <w:p w14:paraId="3667E33B" w14:textId="77777777" w:rsidR="009A4EE1" w:rsidRDefault="009A4EE1">
      <w:pPr>
        <w:rPr>
          <w:lang w:val="pt-PT"/>
        </w:rPr>
      </w:pPr>
    </w:p>
    <w:p w14:paraId="45103468" w14:textId="77777777" w:rsidR="00AF6BF0" w:rsidRPr="00667258" w:rsidRDefault="00AF6BF0" w:rsidP="00667258">
      <w:pPr>
        <w:rPr>
          <w:lang w:val="pt-PT"/>
        </w:rPr>
      </w:pPr>
    </w:p>
    <w:p w14:paraId="77F07846" w14:textId="31C0F034" w:rsidR="00743CAD" w:rsidRPr="00A60FD9" w:rsidRDefault="00000000" w:rsidP="001F7296">
      <w:pPr>
        <w:pStyle w:val="Heading2"/>
        <w:spacing w:line="240" w:lineRule="auto"/>
        <w:rPr>
          <w:sz w:val="32"/>
          <w:szCs w:val="32"/>
          <w:lang w:val="pt-PT"/>
        </w:rPr>
      </w:pPr>
      <w:bookmarkStart w:id="54" w:name="_Toc198504600"/>
      <w:bookmarkStart w:id="55" w:name="_Toc198505865"/>
      <w:r w:rsidRPr="00A60FD9">
        <w:rPr>
          <w:sz w:val="32"/>
          <w:szCs w:val="32"/>
          <w:lang w:val="pt-PT"/>
        </w:rPr>
        <w:t>3.</w:t>
      </w:r>
      <w:r w:rsidR="00BF52A2" w:rsidRPr="00A60FD9">
        <w:rPr>
          <w:sz w:val="32"/>
          <w:szCs w:val="32"/>
          <w:lang w:val="pt-PT"/>
        </w:rPr>
        <w:t>3</w:t>
      </w:r>
      <w:r w:rsidRPr="00A60FD9">
        <w:rPr>
          <w:sz w:val="32"/>
          <w:szCs w:val="32"/>
          <w:lang w:val="pt-PT"/>
        </w:rPr>
        <w:t xml:space="preserve"> </w:t>
      </w:r>
      <w:r w:rsidR="00BF52A2" w:rsidRPr="00A60FD9">
        <w:rPr>
          <w:sz w:val="32"/>
          <w:szCs w:val="32"/>
          <w:lang w:val="pt-PT"/>
        </w:rPr>
        <w:t>-</w:t>
      </w:r>
      <w:r w:rsidRPr="00A60FD9">
        <w:rPr>
          <w:sz w:val="32"/>
          <w:szCs w:val="32"/>
          <w:lang w:val="pt-PT"/>
        </w:rPr>
        <w:t xml:space="preserve"> </w:t>
      </w:r>
      <w:r w:rsidR="007B3777" w:rsidRPr="00A60FD9">
        <w:rPr>
          <w:sz w:val="32"/>
          <w:szCs w:val="32"/>
          <w:lang w:val="pt-PT"/>
        </w:rPr>
        <w:t>Tecnologias e Ferramentas Utilizadas</w:t>
      </w:r>
      <w:bookmarkEnd w:id="54"/>
      <w:bookmarkEnd w:id="55"/>
    </w:p>
    <w:p w14:paraId="5D93F040" w14:textId="423B1D75" w:rsidR="007B3777" w:rsidRDefault="007B3777" w:rsidP="007B3777">
      <w:pPr>
        <w:rPr>
          <w:lang w:val="pt-PT"/>
        </w:rPr>
      </w:pPr>
    </w:p>
    <w:p w14:paraId="6EABAC17" w14:textId="562D6A5B" w:rsidR="00B6149B" w:rsidRPr="00B6149B" w:rsidRDefault="00B6149B" w:rsidP="00B6149B">
      <w:pPr>
        <w:rPr>
          <w:lang w:val="pt-PT"/>
        </w:rPr>
      </w:pPr>
      <w:r w:rsidRPr="00B6149B">
        <w:rPr>
          <w:lang w:val="pt-PT"/>
        </w:rPr>
        <w:t xml:space="preserve">A implementação foi realizada na linguagem de programação </w:t>
      </w:r>
      <w:r w:rsidRPr="000247B3">
        <w:rPr>
          <w:b/>
          <w:bCs/>
          <w:i/>
          <w:iCs/>
          <w:lang w:val="pt-PT"/>
        </w:rPr>
        <w:t>C</w:t>
      </w:r>
      <w:r w:rsidRPr="00B6149B">
        <w:rPr>
          <w:lang w:val="pt-PT"/>
        </w:rPr>
        <w:t xml:space="preserve">, pela sua eficiência e controlo de baixo nível, fundamentais para a gestão manual de memória exigida por estruturas de dados dinâmicas como as listas ligadas. Utilizar </w:t>
      </w:r>
      <w:r w:rsidRPr="000247B3">
        <w:rPr>
          <w:b/>
          <w:bCs/>
          <w:i/>
          <w:iCs/>
          <w:lang w:val="pt-PT"/>
        </w:rPr>
        <w:t>C</w:t>
      </w:r>
      <w:r w:rsidRPr="00B6149B">
        <w:rPr>
          <w:lang w:val="pt-PT"/>
        </w:rPr>
        <w:t xml:space="preserve"> permitiu um maior domínio sobre operações como a alocação e libertação de memória, através das funções </w:t>
      </w:r>
      <w:proofErr w:type="spellStart"/>
      <w:r w:rsidRPr="00E85494">
        <w:rPr>
          <w:b/>
          <w:bCs/>
          <w:i/>
          <w:iCs/>
          <w:lang w:val="pt-PT"/>
        </w:rPr>
        <w:t>malloc</w:t>
      </w:r>
      <w:proofErr w:type="spellEnd"/>
      <w:r w:rsidRPr="00E85494">
        <w:rPr>
          <w:b/>
          <w:bCs/>
          <w:i/>
          <w:iCs/>
          <w:lang w:val="pt-PT"/>
        </w:rPr>
        <w:t xml:space="preserve">() </w:t>
      </w:r>
      <w:r w:rsidRPr="00E85494">
        <w:rPr>
          <w:lang w:val="pt-PT"/>
        </w:rPr>
        <w:t>e</w:t>
      </w:r>
      <w:r w:rsidRPr="00E85494">
        <w:rPr>
          <w:b/>
          <w:bCs/>
          <w:i/>
          <w:iCs/>
          <w:lang w:val="pt-PT"/>
        </w:rPr>
        <w:t xml:space="preserve"> free()</w:t>
      </w:r>
      <w:r w:rsidRPr="00B6149B">
        <w:rPr>
          <w:i/>
          <w:iCs/>
          <w:lang w:val="pt-PT"/>
        </w:rPr>
        <w:t>,</w:t>
      </w:r>
      <w:r w:rsidRPr="00B6149B">
        <w:rPr>
          <w:lang w:val="pt-PT"/>
        </w:rPr>
        <w:t xml:space="preserve"> assegurando o correto funcionamento do programa.</w:t>
      </w:r>
    </w:p>
    <w:p w14:paraId="5677A503" w14:textId="42AB1A61" w:rsidR="00B6149B" w:rsidRPr="00B6149B" w:rsidRDefault="00B6149B" w:rsidP="00B6149B">
      <w:pPr>
        <w:rPr>
          <w:lang w:val="pt-PT"/>
        </w:rPr>
      </w:pPr>
      <w:r w:rsidRPr="00B6149B">
        <w:rPr>
          <w:lang w:val="pt-PT"/>
        </w:rPr>
        <w:t xml:space="preserve">A organização modular do código foi estruturada em ficheiros </w:t>
      </w:r>
      <w:r w:rsidRPr="00E85494">
        <w:rPr>
          <w:b/>
          <w:bCs/>
          <w:i/>
          <w:iCs/>
          <w:lang w:val="pt-PT"/>
        </w:rPr>
        <w:t>.c</w:t>
      </w:r>
      <w:r w:rsidRPr="00B6149B">
        <w:rPr>
          <w:lang w:val="pt-PT"/>
        </w:rPr>
        <w:t xml:space="preserve"> e </w:t>
      </w:r>
      <w:r w:rsidRPr="00E85494">
        <w:rPr>
          <w:b/>
          <w:bCs/>
          <w:i/>
          <w:iCs/>
          <w:lang w:val="pt-PT"/>
        </w:rPr>
        <w:t>.h</w:t>
      </w:r>
      <w:r w:rsidRPr="00B6149B">
        <w:rPr>
          <w:lang w:val="pt-PT"/>
        </w:rPr>
        <w:t xml:space="preserve">, garantindo uma separação clara entre a implementação e os protótipos das funções, facilitando a manutenção e legibilidade. Para automatizar o processo de compilação, foi utilizado um </w:t>
      </w:r>
      <w:proofErr w:type="spellStart"/>
      <w:r w:rsidRPr="00E85494">
        <w:rPr>
          <w:b/>
          <w:bCs/>
          <w:i/>
          <w:iCs/>
          <w:lang w:val="pt-PT"/>
        </w:rPr>
        <w:t>Makefile</w:t>
      </w:r>
      <w:proofErr w:type="spellEnd"/>
      <w:r w:rsidRPr="00B6149B">
        <w:rPr>
          <w:lang w:val="pt-PT"/>
        </w:rPr>
        <w:t xml:space="preserve">, o que permitiu simplificar a construção do projeto e assegurar consistência entre </w:t>
      </w:r>
      <w:proofErr w:type="spellStart"/>
      <w:r w:rsidRPr="00E85494">
        <w:rPr>
          <w:b/>
          <w:bCs/>
          <w:i/>
          <w:iCs/>
          <w:lang w:val="pt-PT"/>
        </w:rPr>
        <w:t>builds</w:t>
      </w:r>
      <w:proofErr w:type="spellEnd"/>
      <w:r w:rsidRPr="00B6149B">
        <w:rPr>
          <w:lang w:val="pt-PT"/>
        </w:rPr>
        <w:t>.</w:t>
      </w:r>
    </w:p>
    <w:p w14:paraId="7227BBF2" w14:textId="4702352A" w:rsidR="007B3777" w:rsidRDefault="00B6149B" w:rsidP="00B6149B">
      <w:pPr>
        <w:rPr>
          <w:lang w:val="pt-PT"/>
        </w:rPr>
      </w:pPr>
      <w:r w:rsidRPr="00B6149B">
        <w:rPr>
          <w:lang w:val="pt-PT"/>
        </w:rPr>
        <w:t xml:space="preserve">A documentação do projeto foi gerada com a ferramenta </w:t>
      </w:r>
      <w:r w:rsidRPr="00E85494">
        <w:rPr>
          <w:b/>
          <w:bCs/>
          <w:i/>
          <w:iCs/>
          <w:lang w:val="pt-PT"/>
        </w:rPr>
        <w:t>Doxygen</w:t>
      </w:r>
      <w:r w:rsidRPr="00B6149B">
        <w:rPr>
          <w:lang w:val="pt-PT"/>
        </w:rPr>
        <w:t xml:space="preserve">, que produz documentação a partir de comentários no código, assegurando que qualquer utilizador ou programador futuro compreenda a estrutura e funcionalidade das diferentes partes do sistema. Esta abordagem </w:t>
      </w:r>
      <w:r w:rsidRPr="00B6149B">
        <w:rPr>
          <w:lang w:val="pt-PT"/>
        </w:rPr>
        <w:lastRenderedPageBreak/>
        <w:t xml:space="preserve">segue as boas práticas de desenvolvimento de </w:t>
      </w:r>
      <w:r w:rsidRPr="000247B3">
        <w:rPr>
          <w:i/>
          <w:iCs/>
          <w:lang w:val="pt-PT"/>
        </w:rPr>
        <w:t>software</w:t>
      </w:r>
      <w:r w:rsidRPr="00B6149B">
        <w:rPr>
          <w:lang w:val="pt-PT"/>
        </w:rPr>
        <w:t>, reforçando a clareza e profissionalismo do trabalho.</w:t>
      </w:r>
    </w:p>
    <w:p w14:paraId="0B2EADD1" w14:textId="77777777" w:rsidR="006A05EB" w:rsidRPr="00C1473B" w:rsidRDefault="006A05EB" w:rsidP="001F7296">
      <w:pPr>
        <w:spacing w:line="240" w:lineRule="auto"/>
        <w:rPr>
          <w:lang w:val="pt-PT"/>
        </w:rPr>
      </w:pPr>
    </w:p>
    <w:p w14:paraId="5CC3C27D" w14:textId="3B997570" w:rsidR="00743CAD" w:rsidRPr="00A60FD9" w:rsidRDefault="00000000" w:rsidP="001F7296">
      <w:pPr>
        <w:pStyle w:val="Heading2"/>
        <w:spacing w:line="240" w:lineRule="auto"/>
        <w:rPr>
          <w:sz w:val="32"/>
          <w:szCs w:val="32"/>
          <w:lang w:val="pt-PT"/>
        </w:rPr>
      </w:pPr>
      <w:bookmarkStart w:id="56" w:name="_Toc198504601"/>
      <w:bookmarkStart w:id="57" w:name="_Toc198505866"/>
      <w:r w:rsidRPr="00A60FD9">
        <w:rPr>
          <w:sz w:val="32"/>
          <w:szCs w:val="32"/>
          <w:lang w:val="pt-PT"/>
        </w:rPr>
        <w:t xml:space="preserve">3.3 </w:t>
      </w:r>
      <w:r w:rsidR="007B3777" w:rsidRPr="00A60FD9">
        <w:rPr>
          <w:sz w:val="32"/>
          <w:szCs w:val="32"/>
          <w:lang w:val="pt-PT"/>
        </w:rPr>
        <w:t>-</w:t>
      </w:r>
      <w:r w:rsidRPr="00A60FD9">
        <w:rPr>
          <w:sz w:val="32"/>
          <w:szCs w:val="32"/>
          <w:lang w:val="pt-PT"/>
        </w:rPr>
        <w:t xml:space="preserve"> Organização do Código</w:t>
      </w:r>
      <w:bookmarkEnd w:id="56"/>
      <w:bookmarkEnd w:id="57"/>
    </w:p>
    <w:p w14:paraId="32973BEB" w14:textId="77777777" w:rsidR="006A05EB" w:rsidRPr="006A05EB" w:rsidRDefault="006A05EB" w:rsidP="001F7296">
      <w:pPr>
        <w:spacing w:line="240" w:lineRule="auto"/>
        <w:rPr>
          <w:lang w:val="pt-PT"/>
        </w:rPr>
      </w:pPr>
    </w:p>
    <w:p w14:paraId="1F0B3DE5" w14:textId="123E42E6" w:rsidR="00156D21" w:rsidRDefault="00000000" w:rsidP="001F7296">
      <w:pPr>
        <w:spacing w:line="240" w:lineRule="auto"/>
        <w:rPr>
          <w:lang w:val="pt-PT"/>
        </w:rPr>
      </w:pPr>
      <w:r w:rsidRPr="00C1473B">
        <w:rPr>
          <w:lang w:val="pt-PT"/>
        </w:rPr>
        <w:t>O projeto foi dividido em múltiplos ficheiros</w:t>
      </w:r>
      <w:r w:rsidR="00414ED2">
        <w:rPr>
          <w:lang w:val="pt-PT"/>
        </w:rPr>
        <w:t xml:space="preserve"> e duas pastas</w:t>
      </w:r>
      <w:r w:rsidR="00156D21">
        <w:rPr>
          <w:lang w:val="pt-PT"/>
        </w:rPr>
        <w:t>,</w:t>
      </w:r>
      <w:r w:rsidR="00414ED2">
        <w:rPr>
          <w:lang w:val="pt-PT"/>
        </w:rPr>
        <w:t xml:space="preserve"> sendo estas duas Fase 1 e Fase 2 e</w:t>
      </w:r>
      <w:r w:rsidR="00156D21">
        <w:rPr>
          <w:lang w:val="pt-PT"/>
        </w:rPr>
        <w:t xml:space="preserve"> estando todos dentro da pasta </w:t>
      </w:r>
      <w:proofErr w:type="spellStart"/>
      <w:r w:rsidR="00156D21" w:rsidRPr="00414ED2">
        <w:rPr>
          <w:b/>
          <w:bCs/>
          <w:i/>
          <w:iCs/>
          <w:lang w:val="pt-PT"/>
        </w:rPr>
        <w:t>src</w:t>
      </w:r>
      <w:proofErr w:type="spellEnd"/>
      <w:r w:rsidR="00156D21" w:rsidRPr="00414ED2">
        <w:rPr>
          <w:b/>
          <w:bCs/>
          <w:i/>
          <w:iCs/>
          <w:lang w:val="pt-PT"/>
        </w:rPr>
        <w:t xml:space="preserve"> (</w:t>
      </w:r>
      <w:proofErr w:type="spellStart"/>
      <w:r w:rsidR="00156D21" w:rsidRPr="00414ED2">
        <w:rPr>
          <w:b/>
          <w:bCs/>
          <w:i/>
          <w:iCs/>
          <w:lang w:val="pt-PT"/>
        </w:rPr>
        <w:t>source</w:t>
      </w:r>
      <w:proofErr w:type="spellEnd"/>
      <w:r w:rsidR="00156D21" w:rsidRPr="00414ED2">
        <w:rPr>
          <w:b/>
          <w:bCs/>
          <w:i/>
          <w:iCs/>
          <w:lang w:val="pt-PT"/>
        </w:rPr>
        <w:t>)</w:t>
      </w:r>
      <w:r w:rsidR="00156D21">
        <w:rPr>
          <w:lang w:val="pt-PT"/>
        </w:rPr>
        <w:t xml:space="preserve"> d</w:t>
      </w:r>
      <w:r w:rsidR="00414ED2">
        <w:rPr>
          <w:lang w:val="pt-PT"/>
        </w:rPr>
        <w:t>a</w:t>
      </w:r>
      <w:r w:rsidR="00156D21">
        <w:rPr>
          <w:lang w:val="pt-PT"/>
        </w:rPr>
        <w:t xml:space="preserve"> </w:t>
      </w:r>
      <w:r w:rsidR="00414ED2">
        <w:rPr>
          <w:lang w:val="pt-PT"/>
        </w:rPr>
        <w:t>pasta do projeto</w:t>
      </w:r>
      <w:r w:rsidRPr="00C1473B">
        <w:rPr>
          <w:lang w:val="pt-PT"/>
        </w:rPr>
        <w:t>:</w:t>
      </w:r>
    </w:p>
    <w:p w14:paraId="0F87F28F" w14:textId="77777777" w:rsidR="00414ED2" w:rsidRDefault="00414ED2" w:rsidP="00414ED2">
      <w:pPr>
        <w:spacing w:line="240" w:lineRule="auto"/>
        <w:rPr>
          <w:b/>
          <w:bCs/>
          <w:lang w:val="pt-PT"/>
        </w:rPr>
      </w:pPr>
      <w:r w:rsidRPr="00414ED2">
        <w:rPr>
          <w:b/>
          <w:bCs/>
          <w:lang w:val="pt-PT"/>
        </w:rPr>
        <w:t>Fase 1</w:t>
      </w:r>
      <w:r>
        <w:rPr>
          <w:b/>
          <w:bCs/>
          <w:lang w:val="pt-PT"/>
        </w:rPr>
        <w:t>:</w:t>
      </w:r>
    </w:p>
    <w:p w14:paraId="0734DE66" w14:textId="565C0A80" w:rsidR="00414ED2" w:rsidRPr="00414ED2" w:rsidRDefault="00414ED2" w:rsidP="00414ED2">
      <w:pPr>
        <w:pStyle w:val="ListParagraph"/>
        <w:numPr>
          <w:ilvl w:val="0"/>
          <w:numId w:val="25"/>
        </w:numPr>
        <w:spacing w:line="240" w:lineRule="auto"/>
        <w:rPr>
          <w:b/>
          <w:bCs/>
          <w:lang w:val="pt-PT"/>
        </w:rPr>
      </w:pPr>
      <w:proofErr w:type="spellStart"/>
      <w:r w:rsidRPr="00414ED2">
        <w:rPr>
          <w:b/>
          <w:bCs/>
          <w:i/>
          <w:iCs/>
          <w:lang w:val="pt-PT"/>
        </w:rPr>
        <w:t>main.c</w:t>
      </w:r>
      <w:proofErr w:type="spellEnd"/>
      <w:r w:rsidRPr="00414ED2">
        <w:rPr>
          <w:lang w:val="pt-PT"/>
        </w:rPr>
        <w:t>: função principal e interação com o utilizador;</w:t>
      </w:r>
    </w:p>
    <w:p w14:paraId="562FD209" w14:textId="7FB96A6D" w:rsidR="00B6149B" w:rsidRDefault="007B3777" w:rsidP="00B6149B">
      <w:pPr>
        <w:pStyle w:val="ListParagraph"/>
        <w:numPr>
          <w:ilvl w:val="0"/>
          <w:numId w:val="25"/>
        </w:numPr>
        <w:spacing w:line="240" w:lineRule="auto"/>
        <w:rPr>
          <w:lang w:val="pt-PT"/>
        </w:rPr>
      </w:pPr>
      <w:proofErr w:type="spellStart"/>
      <w:r w:rsidRPr="00B6149B">
        <w:rPr>
          <w:b/>
          <w:bCs/>
          <w:i/>
          <w:iCs/>
          <w:lang w:val="pt-PT"/>
        </w:rPr>
        <w:t>f</w:t>
      </w:r>
      <w:r w:rsidR="001F7296" w:rsidRPr="00B6149B">
        <w:rPr>
          <w:b/>
          <w:bCs/>
          <w:i/>
          <w:iCs/>
          <w:lang w:val="pt-PT"/>
        </w:rPr>
        <w:t>un</w:t>
      </w:r>
      <w:r w:rsidRPr="00B6149B">
        <w:rPr>
          <w:b/>
          <w:bCs/>
          <w:i/>
          <w:iCs/>
          <w:lang w:val="pt-PT"/>
        </w:rPr>
        <w:t>co</w:t>
      </w:r>
      <w:r w:rsidR="001F7296" w:rsidRPr="00B6149B">
        <w:rPr>
          <w:b/>
          <w:bCs/>
          <w:i/>
          <w:iCs/>
          <w:lang w:val="pt-PT"/>
        </w:rPr>
        <w:t>es</w:t>
      </w:r>
      <w:r w:rsidRPr="00B6149B">
        <w:rPr>
          <w:b/>
          <w:bCs/>
          <w:i/>
          <w:iCs/>
          <w:lang w:val="pt-PT"/>
        </w:rPr>
        <w:t>.c</w:t>
      </w:r>
      <w:proofErr w:type="spellEnd"/>
      <w:r w:rsidRPr="00B6149B">
        <w:rPr>
          <w:b/>
          <w:bCs/>
          <w:i/>
          <w:iCs/>
          <w:lang w:val="pt-PT"/>
        </w:rPr>
        <w:t xml:space="preserve"> </w:t>
      </w:r>
      <w:r w:rsidRPr="00B6149B">
        <w:rPr>
          <w:b/>
          <w:bCs/>
          <w:lang w:val="pt-PT"/>
        </w:rPr>
        <w:t>e</w:t>
      </w:r>
      <w:r w:rsidRPr="00B6149B">
        <w:rPr>
          <w:b/>
          <w:bCs/>
          <w:i/>
          <w:iCs/>
          <w:lang w:val="pt-PT"/>
        </w:rPr>
        <w:t xml:space="preserve"> </w:t>
      </w:r>
      <w:proofErr w:type="spellStart"/>
      <w:r w:rsidRPr="00B6149B">
        <w:rPr>
          <w:b/>
          <w:bCs/>
          <w:i/>
          <w:iCs/>
          <w:lang w:val="pt-PT"/>
        </w:rPr>
        <w:t>funcoes.h</w:t>
      </w:r>
      <w:proofErr w:type="spellEnd"/>
      <w:r w:rsidRPr="00B6149B">
        <w:rPr>
          <w:lang w:val="pt-PT"/>
        </w:rPr>
        <w:t xml:space="preserve">: </w:t>
      </w:r>
      <w:r w:rsidR="00156D21" w:rsidRPr="00B6149B">
        <w:rPr>
          <w:lang w:val="pt-PT"/>
        </w:rPr>
        <w:t xml:space="preserve">corpo e implementação </w:t>
      </w:r>
      <w:r w:rsidRPr="00B6149B">
        <w:rPr>
          <w:lang w:val="pt-PT"/>
        </w:rPr>
        <w:t>das funções principais;</w:t>
      </w:r>
    </w:p>
    <w:p w14:paraId="77B06002" w14:textId="77777777" w:rsidR="00B6149B" w:rsidRDefault="00000000" w:rsidP="00B6149B">
      <w:pPr>
        <w:pStyle w:val="ListParagraph"/>
        <w:numPr>
          <w:ilvl w:val="0"/>
          <w:numId w:val="25"/>
        </w:numPr>
        <w:spacing w:line="240" w:lineRule="auto"/>
        <w:rPr>
          <w:lang w:val="pt-PT"/>
        </w:rPr>
      </w:pPr>
      <w:proofErr w:type="spellStart"/>
      <w:r w:rsidRPr="00B6149B">
        <w:rPr>
          <w:b/>
          <w:bCs/>
          <w:i/>
          <w:iCs/>
          <w:lang w:val="pt-PT"/>
        </w:rPr>
        <w:t>struct.h</w:t>
      </w:r>
      <w:proofErr w:type="spellEnd"/>
      <w:r w:rsidRPr="00B6149B">
        <w:rPr>
          <w:lang w:val="pt-PT"/>
        </w:rPr>
        <w:t xml:space="preserve">: definição das </w:t>
      </w:r>
      <w:proofErr w:type="spellStart"/>
      <w:r w:rsidRPr="000247B3">
        <w:rPr>
          <w:i/>
          <w:iCs/>
          <w:lang w:val="pt-PT"/>
        </w:rPr>
        <w:t>structs</w:t>
      </w:r>
      <w:proofErr w:type="spellEnd"/>
      <w:r w:rsidRPr="00B6149B">
        <w:rPr>
          <w:lang w:val="pt-PT"/>
        </w:rPr>
        <w:t>;</w:t>
      </w:r>
    </w:p>
    <w:p w14:paraId="254BC0B6" w14:textId="413C64E4" w:rsidR="00414ED2" w:rsidRPr="00414ED2" w:rsidRDefault="00000000" w:rsidP="00D53988">
      <w:pPr>
        <w:pStyle w:val="ListParagraph"/>
        <w:numPr>
          <w:ilvl w:val="0"/>
          <w:numId w:val="25"/>
        </w:numPr>
        <w:spacing w:line="240" w:lineRule="auto"/>
        <w:rPr>
          <w:b/>
          <w:bCs/>
          <w:lang w:val="pt-PT"/>
        </w:rPr>
      </w:pPr>
      <w:proofErr w:type="spellStart"/>
      <w:r w:rsidRPr="00414ED2">
        <w:rPr>
          <w:b/>
          <w:bCs/>
          <w:i/>
          <w:iCs/>
          <w:lang w:val="pt-PT"/>
        </w:rPr>
        <w:t>Makefile</w:t>
      </w:r>
      <w:proofErr w:type="spellEnd"/>
      <w:r w:rsidRPr="00414ED2">
        <w:rPr>
          <w:lang w:val="pt-PT"/>
        </w:rPr>
        <w:t>: automatização da compilação</w:t>
      </w:r>
      <w:r w:rsidR="00156D21" w:rsidRPr="00414ED2">
        <w:rPr>
          <w:lang w:val="pt-PT"/>
        </w:rPr>
        <w:t xml:space="preserve"> do programa com o uso de comandos</w:t>
      </w:r>
      <w:r w:rsidRPr="00414ED2">
        <w:rPr>
          <w:lang w:val="pt-PT"/>
        </w:rPr>
        <w:t>.</w:t>
      </w:r>
    </w:p>
    <w:p w14:paraId="04E921AA" w14:textId="77777777" w:rsidR="00414ED2" w:rsidRPr="00414ED2" w:rsidRDefault="00414ED2" w:rsidP="00414ED2">
      <w:pPr>
        <w:spacing w:line="240" w:lineRule="auto"/>
        <w:rPr>
          <w:b/>
          <w:bCs/>
          <w:lang w:val="pt-PT"/>
        </w:rPr>
      </w:pPr>
    </w:p>
    <w:p w14:paraId="5B87A747" w14:textId="094C0B6D" w:rsidR="00414ED2" w:rsidRDefault="00414ED2" w:rsidP="00414ED2">
      <w:pPr>
        <w:spacing w:line="240" w:lineRule="auto"/>
        <w:rPr>
          <w:b/>
          <w:bCs/>
          <w:lang w:val="pt-PT"/>
        </w:rPr>
      </w:pPr>
      <w:r>
        <w:rPr>
          <w:b/>
          <w:bCs/>
          <w:lang w:val="pt-PT"/>
        </w:rPr>
        <w:t>Fase 2:</w:t>
      </w:r>
    </w:p>
    <w:p w14:paraId="4FF3366D" w14:textId="77777777" w:rsidR="00414ED2" w:rsidRPr="00414ED2" w:rsidRDefault="00414ED2" w:rsidP="00414ED2">
      <w:pPr>
        <w:pStyle w:val="ListParagraph"/>
        <w:numPr>
          <w:ilvl w:val="0"/>
          <w:numId w:val="25"/>
        </w:numPr>
        <w:spacing w:line="240" w:lineRule="auto"/>
        <w:rPr>
          <w:b/>
          <w:bCs/>
          <w:lang w:val="pt-PT"/>
        </w:rPr>
      </w:pPr>
      <w:proofErr w:type="spellStart"/>
      <w:r w:rsidRPr="00414ED2">
        <w:rPr>
          <w:b/>
          <w:bCs/>
          <w:i/>
          <w:iCs/>
          <w:lang w:val="pt-PT"/>
        </w:rPr>
        <w:t>main.c</w:t>
      </w:r>
      <w:proofErr w:type="spellEnd"/>
      <w:r w:rsidRPr="00414ED2">
        <w:rPr>
          <w:lang w:val="pt-PT"/>
        </w:rPr>
        <w:t>: função principal e interação com o utilizador;</w:t>
      </w:r>
    </w:p>
    <w:p w14:paraId="407BD455" w14:textId="3DCE1072" w:rsidR="00414ED2" w:rsidRDefault="00414ED2" w:rsidP="00414ED2">
      <w:pPr>
        <w:pStyle w:val="ListParagraph"/>
        <w:numPr>
          <w:ilvl w:val="0"/>
          <w:numId w:val="25"/>
        </w:numPr>
        <w:spacing w:line="240" w:lineRule="auto"/>
        <w:rPr>
          <w:lang w:val="pt-PT"/>
        </w:rPr>
      </w:pPr>
      <w:proofErr w:type="spellStart"/>
      <w:r>
        <w:rPr>
          <w:b/>
          <w:bCs/>
          <w:i/>
          <w:iCs/>
          <w:lang w:val="pt-PT"/>
        </w:rPr>
        <w:t>grafos</w:t>
      </w:r>
      <w:r w:rsidRPr="00B6149B">
        <w:rPr>
          <w:b/>
          <w:bCs/>
          <w:i/>
          <w:iCs/>
          <w:lang w:val="pt-PT"/>
        </w:rPr>
        <w:t>.c</w:t>
      </w:r>
      <w:proofErr w:type="spellEnd"/>
      <w:r w:rsidRPr="00B6149B">
        <w:rPr>
          <w:b/>
          <w:bCs/>
          <w:i/>
          <w:iCs/>
          <w:lang w:val="pt-PT"/>
        </w:rPr>
        <w:t xml:space="preserve"> </w:t>
      </w:r>
      <w:r w:rsidRPr="00B6149B">
        <w:rPr>
          <w:b/>
          <w:bCs/>
          <w:lang w:val="pt-PT"/>
        </w:rPr>
        <w:t>e</w:t>
      </w:r>
      <w:r w:rsidRPr="00B6149B">
        <w:rPr>
          <w:b/>
          <w:bCs/>
          <w:i/>
          <w:iCs/>
          <w:lang w:val="pt-PT"/>
        </w:rPr>
        <w:t xml:space="preserve"> </w:t>
      </w:r>
      <w:proofErr w:type="spellStart"/>
      <w:r>
        <w:rPr>
          <w:b/>
          <w:bCs/>
          <w:i/>
          <w:iCs/>
          <w:lang w:val="pt-PT"/>
        </w:rPr>
        <w:t>grafos</w:t>
      </w:r>
      <w:r w:rsidRPr="00B6149B">
        <w:rPr>
          <w:b/>
          <w:bCs/>
          <w:i/>
          <w:iCs/>
          <w:lang w:val="pt-PT"/>
        </w:rPr>
        <w:t>.h</w:t>
      </w:r>
      <w:proofErr w:type="spellEnd"/>
      <w:r w:rsidRPr="00B6149B">
        <w:rPr>
          <w:lang w:val="pt-PT"/>
        </w:rPr>
        <w:t>: corpo e implementação das funções principais;</w:t>
      </w:r>
    </w:p>
    <w:p w14:paraId="698D8776" w14:textId="2559AED9" w:rsidR="00414ED2" w:rsidRPr="00414ED2" w:rsidRDefault="00414ED2" w:rsidP="00414ED2">
      <w:pPr>
        <w:pStyle w:val="ListParagraph"/>
        <w:numPr>
          <w:ilvl w:val="0"/>
          <w:numId w:val="25"/>
        </w:numPr>
        <w:spacing w:line="240" w:lineRule="auto"/>
      </w:pPr>
      <w:proofErr w:type="spellStart"/>
      <w:r w:rsidRPr="00414ED2">
        <w:rPr>
          <w:b/>
          <w:bCs/>
          <w:i/>
          <w:iCs/>
        </w:rPr>
        <w:t>struct</w:t>
      </w:r>
      <w:r w:rsidRPr="00414ED2">
        <w:rPr>
          <w:b/>
          <w:bCs/>
          <w:i/>
          <w:iCs/>
        </w:rPr>
        <w:t>s</w:t>
      </w:r>
      <w:r w:rsidRPr="00414ED2">
        <w:rPr>
          <w:b/>
          <w:bCs/>
          <w:i/>
          <w:iCs/>
        </w:rPr>
        <w:t>.h</w:t>
      </w:r>
      <w:proofErr w:type="spellEnd"/>
      <w:r w:rsidRPr="00414ED2">
        <w:t xml:space="preserve">: </w:t>
      </w:r>
      <w:proofErr w:type="spellStart"/>
      <w:r w:rsidRPr="00414ED2">
        <w:t>definição</w:t>
      </w:r>
      <w:proofErr w:type="spellEnd"/>
      <w:r w:rsidRPr="00414ED2">
        <w:t xml:space="preserve"> das </w:t>
      </w:r>
      <w:r w:rsidRPr="00414ED2">
        <w:rPr>
          <w:b/>
          <w:bCs/>
          <w:i/>
          <w:iCs/>
        </w:rPr>
        <w:t>structs</w:t>
      </w:r>
      <w:r w:rsidRPr="00414ED2">
        <w:t>;</w:t>
      </w:r>
    </w:p>
    <w:p w14:paraId="30657D9D" w14:textId="62D8BEB4" w:rsidR="009A4EE1" w:rsidRPr="00414ED2" w:rsidRDefault="00414ED2" w:rsidP="00B6149B">
      <w:pPr>
        <w:pStyle w:val="ListParagraph"/>
        <w:numPr>
          <w:ilvl w:val="0"/>
          <w:numId w:val="25"/>
        </w:numPr>
        <w:spacing w:line="240" w:lineRule="auto"/>
        <w:rPr>
          <w:b/>
          <w:bCs/>
          <w:lang w:val="pt-PT"/>
        </w:rPr>
      </w:pPr>
      <w:proofErr w:type="spellStart"/>
      <w:r w:rsidRPr="00414ED2">
        <w:rPr>
          <w:b/>
          <w:bCs/>
          <w:i/>
          <w:iCs/>
          <w:lang w:val="pt-PT"/>
        </w:rPr>
        <w:t>Makefile</w:t>
      </w:r>
      <w:proofErr w:type="spellEnd"/>
      <w:r w:rsidRPr="00414ED2">
        <w:rPr>
          <w:lang w:val="pt-PT"/>
        </w:rPr>
        <w:t>: automatização da compilação do programa com o uso de comandos.</w:t>
      </w:r>
    </w:p>
    <w:p w14:paraId="466C05EC" w14:textId="77777777" w:rsidR="00414ED2" w:rsidRPr="00414ED2" w:rsidRDefault="00414ED2" w:rsidP="00B6149B">
      <w:pPr>
        <w:pStyle w:val="ListParagraph"/>
        <w:numPr>
          <w:ilvl w:val="0"/>
          <w:numId w:val="25"/>
        </w:numPr>
        <w:spacing w:line="240" w:lineRule="auto"/>
        <w:rPr>
          <w:b/>
          <w:bCs/>
          <w:lang w:val="pt-PT"/>
        </w:rPr>
      </w:pPr>
    </w:p>
    <w:p w14:paraId="73A7B9F8" w14:textId="77777777" w:rsidR="00222B1D" w:rsidRDefault="00414ED2" w:rsidP="00222B1D">
      <w:pPr>
        <w:keepNext/>
      </w:pPr>
      <w:r>
        <w:rPr>
          <w:noProof/>
          <w:lang w:val="pt-PT"/>
        </w:rPr>
        <w:drawing>
          <wp:inline distT="0" distB="0" distL="0" distR="0" wp14:anchorId="6FAF0ACD" wp14:editId="3DA70F00">
            <wp:extent cx="1857153" cy="2283709"/>
            <wp:effectExtent l="0" t="0" r="0" b="2540"/>
            <wp:docPr id="1194108148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08148" name="Picture 7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2532" cy="23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6592" w14:textId="5A9C6273" w:rsidR="00414ED2" w:rsidRPr="00222B1D" w:rsidRDefault="00222B1D" w:rsidP="00222B1D">
      <w:pPr>
        <w:pStyle w:val="Caption"/>
        <w:rPr>
          <w:b w:val="0"/>
          <w:bCs w:val="0"/>
        </w:rPr>
      </w:pPr>
      <w:r w:rsidRPr="00222B1D">
        <w:rPr>
          <w:b w:val="0"/>
          <w:bCs w:val="0"/>
        </w:rPr>
        <w:t xml:space="preserve">Figura </w:t>
      </w:r>
      <w:r w:rsidRPr="00222B1D">
        <w:rPr>
          <w:b w:val="0"/>
          <w:bCs w:val="0"/>
        </w:rPr>
        <w:fldChar w:fldCharType="begin"/>
      </w:r>
      <w:r w:rsidRPr="00222B1D">
        <w:rPr>
          <w:b w:val="0"/>
          <w:bCs w:val="0"/>
        </w:rPr>
        <w:instrText xml:space="preserve"> SEQ Figura \* ARABIC </w:instrText>
      </w:r>
      <w:r w:rsidRPr="00222B1D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10</w:t>
      </w:r>
      <w:r w:rsidRPr="00222B1D">
        <w:rPr>
          <w:b w:val="0"/>
          <w:bCs w:val="0"/>
        </w:rPr>
        <w:fldChar w:fldCharType="end"/>
      </w:r>
      <w:r w:rsidRPr="00222B1D">
        <w:rPr>
          <w:b w:val="0"/>
          <w:bCs w:val="0"/>
        </w:rPr>
        <w:t xml:space="preserve"> - </w:t>
      </w:r>
      <w:proofErr w:type="spellStart"/>
      <w:r w:rsidRPr="00222B1D">
        <w:rPr>
          <w:b w:val="0"/>
          <w:bCs w:val="0"/>
        </w:rPr>
        <w:t>Organização</w:t>
      </w:r>
      <w:proofErr w:type="spellEnd"/>
      <w:r w:rsidRPr="00222B1D">
        <w:rPr>
          <w:b w:val="0"/>
          <w:bCs w:val="0"/>
        </w:rPr>
        <w:t xml:space="preserve"> dos </w:t>
      </w:r>
      <w:proofErr w:type="spellStart"/>
      <w:r w:rsidRPr="00222B1D">
        <w:rPr>
          <w:b w:val="0"/>
          <w:bCs w:val="0"/>
        </w:rPr>
        <w:t>ficheiros</w:t>
      </w:r>
      <w:proofErr w:type="spellEnd"/>
    </w:p>
    <w:p w14:paraId="0D97A84F" w14:textId="75503711" w:rsidR="009A4EE1" w:rsidRPr="00414ED2" w:rsidRDefault="009A4EE1" w:rsidP="00414ED2">
      <w:pPr>
        <w:pStyle w:val="Caption"/>
        <w:rPr>
          <w:b w:val="0"/>
          <w:bCs w:val="0"/>
          <w:lang w:val="pt-PT"/>
        </w:rPr>
      </w:pPr>
    </w:p>
    <w:p w14:paraId="0DFD8303" w14:textId="77777777" w:rsidR="009A4EE1" w:rsidRDefault="009A4EE1" w:rsidP="00B6149B">
      <w:pPr>
        <w:rPr>
          <w:lang w:val="pt-PT"/>
        </w:rPr>
      </w:pPr>
    </w:p>
    <w:p w14:paraId="324B23F4" w14:textId="77777777" w:rsidR="009A4EE1" w:rsidRPr="00B6149B" w:rsidRDefault="009A4EE1" w:rsidP="00B6149B">
      <w:pPr>
        <w:rPr>
          <w:lang w:val="pt-PT"/>
        </w:rPr>
      </w:pPr>
    </w:p>
    <w:p w14:paraId="29975A35" w14:textId="47CF6EEC" w:rsidR="006A05EB" w:rsidRDefault="00000000" w:rsidP="008D495A">
      <w:pPr>
        <w:pStyle w:val="Heading1"/>
      </w:pPr>
      <w:bookmarkStart w:id="58" w:name="_Toc198504602"/>
      <w:bookmarkStart w:id="59" w:name="_Toc198505867"/>
      <w:r w:rsidRPr="007609D1">
        <w:lastRenderedPageBreak/>
        <w:t xml:space="preserve">4 </w:t>
      </w:r>
      <w:r w:rsidR="007B3777">
        <w:t>-</w:t>
      </w:r>
      <w:r w:rsidRPr="007609D1">
        <w:t xml:space="preserve"> </w:t>
      </w:r>
      <w:r w:rsidR="007B3777" w:rsidRPr="007B3777">
        <w:t>Análise e Discussão de Resultados</w:t>
      </w:r>
      <w:bookmarkEnd w:id="58"/>
      <w:bookmarkEnd w:id="59"/>
    </w:p>
    <w:p w14:paraId="22F6A2CB" w14:textId="77777777" w:rsidR="007B3777" w:rsidRPr="007B3777" w:rsidRDefault="007B3777" w:rsidP="007B3777">
      <w:pPr>
        <w:rPr>
          <w:lang w:val="pt-PT"/>
        </w:rPr>
      </w:pPr>
    </w:p>
    <w:p w14:paraId="23619F05" w14:textId="6518D350" w:rsidR="00B6149B" w:rsidRPr="00B6149B" w:rsidRDefault="00B6149B" w:rsidP="00B6149B">
      <w:pPr>
        <w:rPr>
          <w:lang w:val="pt-PT"/>
        </w:rPr>
      </w:pPr>
      <w:r w:rsidRPr="00B6149B">
        <w:rPr>
          <w:lang w:val="pt-PT"/>
        </w:rPr>
        <w:t xml:space="preserve">O trabalho desenvolvido cumpriu com sucesso os requisitos funcionais definidos </w:t>
      </w:r>
      <w:r w:rsidR="008D495A">
        <w:rPr>
          <w:lang w:val="pt-PT"/>
        </w:rPr>
        <w:t xml:space="preserve">para o mesmo, </w:t>
      </w:r>
      <w:r w:rsidRPr="00B6149B">
        <w:rPr>
          <w:lang w:val="pt-PT"/>
        </w:rPr>
        <w:t>nomeadamente a criação e manipulação de uma lista ligada para representar antenas em contexto urbano</w:t>
      </w:r>
      <w:r w:rsidR="008D495A">
        <w:rPr>
          <w:lang w:val="pt-PT"/>
        </w:rPr>
        <w:t xml:space="preserve">, e da gestão e manipulação de uma lista de adjacências para representar antenas no mesmo contexto da primeira fase. </w:t>
      </w:r>
      <w:r w:rsidRPr="00B6149B">
        <w:rPr>
          <w:lang w:val="pt-PT"/>
        </w:rPr>
        <w:t>As funcionalidades implementadas — carregamento a partir de ficheiro, inserção, remoção e listagem — demonstraram um comportamento correto em todos os testes realizados, validando a fiabilidade da estrutura de dados escolhida.</w:t>
      </w:r>
    </w:p>
    <w:p w14:paraId="6A8A0076" w14:textId="13ED8997" w:rsidR="008D495A" w:rsidRDefault="00B6149B" w:rsidP="00B6149B">
      <w:pPr>
        <w:rPr>
          <w:lang w:val="pt-PT"/>
        </w:rPr>
      </w:pPr>
      <w:r w:rsidRPr="00B6149B">
        <w:rPr>
          <w:lang w:val="pt-PT"/>
        </w:rPr>
        <w:t xml:space="preserve">A clareza e a modularidade do código, associadas ao uso de ferramentas de documentação como o </w:t>
      </w:r>
      <w:r w:rsidRPr="00E85494">
        <w:rPr>
          <w:b/>
          <w:bCs/>
          <w:i/>
          <w:iCs/>
          <w:lang w:val="pt-PT"/>
        </w:rPr>
        <w:t>Doxygen</w:t>
      </w:r>
      <w:r w:rsidRPr="00B6149B">
        <w:rPr>
          <w:lang w:val="pt-PT"/>
        </w:rPr>
        <w:t xml:space="preserve">, contribuíram significativamente para a organização e manutenibilidade do projeto. A automatização do processo de compilação através de </w:t>
      </w:r>
      <w:proofErr w:type="spellStart"/>
      <w:r w:rsidRPr="00E85494">
        <w:rPr>
          <w:b/>
          <w:bCs/>
          <w:i/>
          <w:iCs/>
          <w:u w:val="single"/>
          <w:lang w:val="pt-PT"/>
        </w:rPr>
        <w:t>Makefile</w:t>
      </w:r>
      <w:proofErr w:type="spellEnd"/>
      <w:r w:rsidRPr="00B6149B">
        <w:rPr>
          <w:lang w:val="pt-PT"/>
        </w:rPr>
        <w:t xml:space="preserve"> permitiu garantir consistência entre diferentes execuções, demonstrando a importância de práticas profissionais na construção de software académico.</w:t>
      </w:r>
      <w:r w:rsidR="00B0072A">
        <w:rPr>
          <w:lang w:val="pt-PT"/>
        </w:rPr>
        <w:t xml:space="preserve"> </w:t>
      </w:r>
      <w:r w:rsidRPr="00B6149B">
        <w:rPr>
          <w:lang w:val="pt-PT"/>
        </w:rPr>
        <w:t xml:space="preserve">No entanto, </w:t>
      </w:r>
      <w:r w:rsidR="00B0072A">
        <w:rPr>
          <w:lang w:val="pt-PT"/>
        </w:rPr>
        <w:t>a</w:t>
      </w:r>
      <w:r w:rsidR="00B0072A" w:rsidRPr="00B0072A">
        <w:rPr>
          <w:lang w:val="pt-PT"/>
        </w:rPr>
        <w:t xml:space="preserve"> funcionalidade de deteção de efeitos nefastos foi implementada apenas no período designado para a segunda fase.</w:t>
      </w:r>
    </w:p>
    <w:p w14:paraId="656B7642" w14:textId="77777777" w:rsidR="00222B1D" w:rsidRDefault="008D495A" w:rsidP="00222B1D">
      <w:pPr>
        <w:rPr>
          <w:lang w:val="pt-PT"/>
        </w:rPr>
      </w:pPr>
      <w:r>
        <w:rPr>
          <w:lang w:val="pt-PT"/>
        </w:rPr>
        <w:t>Na segunda fase, conseguiu-se cumprir com quase todos os objetivos, ficando apenas por fazer a função para encontrar todos os caminhos entre dois determinados vértices.</w:t>
      </w:r>
      <w:r w:rsidR="00B0072A">
        <w:rPr>
          <w:lang w:val="pt-PT"/>
        </w:rPr>
        <w:t xml:space="preserve"> </w:t>
      </w:r>
      <w:r>
        <w:rPr>
          <w:lang w:val="pt-PT"/>
        </w:rPr>
        <w:t>Muitas das funções feitas na segunda fase, foram inspiradas e até adaptadas da primeira, o que refletiu uma maior compreensão sob as mesmas, fazendo-se encontrar novas e mais simples formas de chegar ao mesmo objetivo, e também dando uma boa ajuda em termos de organização de código.</w:t>
      </w:r>
    </w:p>
    <w:p w14:paraId="5E3FA124" w14:textId="77777777" w:rsidR="00222B1D" w:rsidRDefault="00E65636" w:rsidP="00222B1D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66A9E3C0" wp14:editId="64AD0DB4">
            <wp:extent cx="4227689" cy="2726470"/>
            <wp:effectExtent l="0" t="0" r="1905" b="4445"/>
            <wp:docPr id="1047835080" name="Picture 8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5080" name="Picture 8" descr="A screenshot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404" cy="28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BD22" w14:textId="0391D0C6" w:rsidR="00E65636" w:rsidRPr="00222B1D" w:rsidRDefault="00222B1D" w:rsidP="00222B1D">
      <w:pPr>
        <w:pStyle w:val="Caption"/>
        <w:ind w:left="720"/>
        <w:rPr>
          <w:b w:val="0"/>
          <w:bCs w:val="0"/>
          <w:lang w:val="pt-PT"/>
        </w:rPr>
      </w:pPr>
      <w:r w:rsidRPr="00222B1D">
        <w:rPr>
          <w:b w:val="0"/>
          <w:bCs w:val="0"/>
          <w:lang w:val="pt-PT"/>
        </w:rPr>
        <w:t xml:space="preserve">      Figura </w:t>
      </w:r>
      <w:r w:rsidRPr="00222B1D">
        <w:rPr>
          <w:b w:val="0"/>
          <w:bCs w:val="0"/>
        </w:rPr>
        <w:fldChar w:fldCharType="begin"/>
      </w:r>
      <w:r w:rsidRPr="00222B1D">
        <w:rPr>
          <w:b w:val="0"/>
          <w:bCs w:val="0"/>
          <w:lang w:val="pt-PT"/>
        </w:rPr>
        <w:instrText xml:space="preserve"> SEQ Figura \* ARABIC </w:instrText>
      </w:r>
      <w:r w:rsidRPr="00222B1D">
        <w:rPr>
          <w:b w:val="0"/>
          <w:bCs w:val="0"/>
        </w:rPr>
        <w:fldChar w:fldCharType="separate"/>
      </w:r>
      <w:r w:rsidRPr="00222B1D">
        <w:rPr>
          <w:b w:val="0"/>
          <w:bCs w:val="0"/>
          <w:noProof/>
          <w:lang w:val="pt-PT"/>
        </w:rPr>
        <w:t>11</w:t>
      </w:r>
      <w:r w:rsidRPr="00222B1D">
        <w:rPr>
          <w:b w:val="0"/>
          <w:bCs w:val="0"/>
        </w:rPr>
        <w:fldChar w:fldCharType="end"/>
      </w:r>
      <w:r w:rsidRPr="00222B1D">
        <w:rPr>
          <w:b w:val="0"/>
          <w:bCs w:val="0"/>
          <w:lang w:val="pt-PT"/>
        </w:rPr>
        <w:t xml:space="preserve"> - Comparação de desempenho</w:t>
      </w:r>
    </w:p>
    <w:p w14:paraId="10100310" w14:textId="77777777" w:rsidR="00743CAD" w:rsidRPr="007609D1" w:rsidRDefault="00000000" w:rsidP="008D495A">
      <w:pPr>
        <w:pStyle w:val="Heading1"/>
      </w:pPr>
      <w:bookmarkStart w:id="60" w:name="_Toc198504603"/>
      <w:bookmarkStart w:id="61" w:name="_Toc198505868"/>
      <w:r w:rsidRPr="007609D1">
        <w:lastRenderedPageBreak/>
        <w:t>5 - Conclusão</w:t>
      </w:r>
      <w:bookmarkEnd w:id="60"/>
      <w:bookmarkEnd w:id="61"/>
    </w:p>
    <w:p w14:paraId="0FCA93B0" w14:textId="77777777" w:rsidR="006A05EB" w:rsidRPr="006A05EB" w:rsidRDefault="006A05EB" w:rsidP="001F7296">
      <w:pPr>
        <w:spacing w:line="240" w:lineRule="auto"/>
        <w:rPr>
          <w:lang w:val="pt-PT"/>
        </w:rPr>
      </w:pPr>
    </w:p>
    <w:p w14:paraId="1263B615" w14:textId="77777777" w:rsidR="001F7296" w:rsidRDefault="001423F9" w:rsidP="001F7296">
      <w:pPr>
        <w:spacing w:line="240" w:lineRule="auto"/>
        <w:rPr>
          <w:lang w:val="pt-PT"/>
        </w:rPr>
      </w:pPr>
      <w:r w:rsidRPr="001423F9">
        <w:rPr>
          <w:lang w:val="pt-PT"/>
        </w:rPr>
        <w:t xml:space="preserve">A primeira fase do projeto representou um marco significativo na consolidação de competências em estruturas de dados dinâmicas, com ênfase na implementação de listas ligadas simples em linguagem </w:t>
      </w:r>
      <w:r w:rsidRPr="000247B3">
        <w:rPr>
          <w:b/>
          <w:bCs/>
          <w:i/>
          <w:iCs/>
          <w:lang w:val="pt-PT"/>
        </w:rPr>
        <w:t>C</w:t>
      </w:r>
      <w:r w:rsidRPr="001423F9">
        <w:rPr>
          <w:lang w:val="pt-PT"/>
        </w:rPr>
        <w:t xml:space="preserve">. Através da criação de um sistema capaz de gerir informações sobre antenas, incluindo operações de carregamento, inserção, remoção e listagem, alcançaram-se os principais objetivos estabelecidos no início do trabalho. </w:t>
      </w:r>
    </w:p>
    <w:p w14:paraId="72140592" w14:textId="632C8F3C" w:rsidR="00650BA1" w:rsidRDefault="00650BA1" w:rsidP="001F7296">
      <w:pPr>
        <w:spacing w:line="240" w:lineRule="auto"/>
        <w:rPr>
          <w:lang w:val="pt-PT"/>
        </w:rPr>
      </w:pPr>
      <w:r>
        <w:rPr>
          <w:lang w:val="pt-PT"/>
        </w:rPr>
        <w:t>Já na segunda fase, foi onde o que se teria aprendido previamente fosse aprofundado, e feito de uma forma completamente diferente, desta vez, utilizou-se grafos.</w:t>
      </w:r>
    </w:p>
    <w:p w14:paraId="71ED001F" w14:textId="486CD63D" w:rsidR="001423F9" w:rsidRPr="001423F9" w:rsidRDefault="001423F9" w:rsidP="001F7296">
      <w:pPr>
        <w:spacing w:line="240" w:lineRule="auto"/>
        <w:rPr>
          <w:lang w:val="pt-PT"/>
        </w:rPr>
      </w:pPr>
      <w:r w:rsidRPr="001423F9">
        <w:rPr>
          <w:lang w:val="pt-PT"/>
        </w:rPr>
        <w:t xml:space="preserve">A estrutura modular do código, aliada à utilização de ferramentas como </w:t>
      </w:r>
      <w:r w:rsidRPr="008D495A">
        <w:rPr>
          <w:b/>
          <w:bCs/>
          <w:i/>
          <w:iCs/>
          <w:lang w:val="pt-PT"/>
        </w:rPr>
        <w:t>Doxygen</w:t>
      </w:r>
      <w:r w:rsidRPr="001423F9">
        <w:rPr>
          <w:lang w:val="pt-PT"/>
        </w:rPr>
        <w:t xml:space="preserve"> para documentação, garante não apenas a funcionalidade imediata, mas também a possibilidade de expansão para análises mais complexas nas fases subsequentes.</w:t>
      </w:r>
    </w:p>
    <w:p w14:paraId="6C8A9CC6" w14:textId="32514B84" w:rsidR="00650BA1" w:rsidRPr="00650BA1" w:rsidRDefault="00650BA1" w:rsidP="00650BA1">
      <w:pPr>
        <w:spacing w:line="240" w:lineRule="auto"/>
        <w:rPr>
          <w:lang w:val="pt-PT"/>
        </w:rPr>
      </w:pPr>
      <w:r w:rsidRPr="00650BA1">
        <w:rPr>
          <w:lang w:val="pt-PT"/>
        </w:rPr>
        <w:t xml:space="preserve">O trabalho evoluiu, entre a primeira e a segunda fase, de uma simples gestão de antenas com listas ligadas para uma análise em grafo capaz de representar ligações, percorrer a rede e sinalizar interferências. Na fase inicial demonstrou-se que a leitura de dados, a inserção, a remoção e a listagem podiam ser realizadas de forma consistente em </w:t>
      </w:r>
      <w:r w:rsidRPr="00E85494">
        <w:rPr>
          <w:b/>
          <w:bCs/>
          <w:i/>
          <w:iCs/>
          <w:lang w:val="pt-PT"/>
        </w:rPr>
        <w:t>C</w:t>
      </w:r>
      <w:r w:rsidRPr="00650BA1">
        <w:rPr>
          <w:lang w:val="pt-PT"/>
        </w:rPr>
        <w:t xml:space="preserve">, tirando partido de código modular e da geração automática de documentação com </w:t>
      </w:r>
      <w:r w:rsidRPr="008F6A80">
        <w:rPr>
          <w:b/>
          <w:bCs/>
          <w:i/>
          <w:iCs/>
          <w:lang w:val="pt-PT"/>
        </w:rPr>
        <w:t>Doxygen</w:t>
      </w:r>
      <w:r w:rsidRPr="00650BA1">
        <w:rPr>
          <w:lang w:val="pt-PT"/>
        </w:rPr>
        <w:t xml:space="preserve">. Sobre essa base adicionou-se, na fase 2, a conversão de cada antena num vértice, o estabelecimento automático de arestas entre dispositivos de frequência idêntica e a implementação das buscas </w:t>
      </w:r>
      <w:r w:rsidRPr="00E85494">
        <w:rPr>
          <w:b/>
          <w:bCs/>
          <w:i/>
          <w:iCs/>
          <w:lang w:val="pt-PT"/>
        </w:rPr>
        <w:t>DFS</w:t>
      </w:r>
      <w:r w:rsidRPr="00650BA1">
        <w:rPr>
          <w:lang w:val="pt-PT"/>
        </w:rPr>
        <w:t xml:space="preserve"> e </w:t>
      </w:r>
      <w:r w:rsidRPr="00E85494">
        <w:rPr>
          <w:b/>
          <w:bCs/>
          <w:i/>
          <w:iCs/>
          <w:lang w:val="pt-PT"/>
        </w:rPr>
        <w:t>BFS</w:t>
      </w:r>
      <w:r w:rsidRPr="00650BA1">
        <w:rPr>
          <w:lang w:val="pt-PT"/>
        </w:rPr>
        <w:t xml:space="preserve">, ferramentas que permitem explorar rapidamente a topologia formada. A deteção dos chamados “efeitos nefastos” </w:t>
      </w:r>
      <w:r>
        <w:rPr>
          <w:lang w:val="pt-PT"/>
        </w:rPr>
        <w:t>foi concluída, mas outras sobraram.</w:t>
      </w:r>
    </w:p>
    <w:p w14:paraId="187B53F4" w14:textId="6C82C739" w:rsidR="001423F9" w:rsidRPr="001423F9" w:rsidRDefault="00650BA1" w:rsidP="00650BA1">
      <w:pPr>
        <w:spacing w:line="240" w:lineRule="auto"/>
        <w:rPr>
          <w:lang w:val="pt-PT"/>
        </w:rPr>
      </w:pPr>
      <w:r w:rsidRPr="00650BA1">
        <w:rPr>
          <w:lang w:val="pt-PT"/>
        </w:rPr>
        <w:t xml:space="preserve">Em síntese, o projeto cumpriu </w:t>
      </w:r>
      <w:r>
        <w:rPr>
          <w:lang w:val="pt-PT"/>
        </w:rPr>
        <w:t>com a maioria d</w:t>
      </w:r>
      <w:r w:rsidRPr="00650BA1">
        <w:rPr>
          <w:lang w:val="pt-PT"/>
        </w:rPr>
        <w:t xml:space="preserve">os objetivos propostos: introduziu estruturas de dados dinâmicas, aplicou conceitos de grafos e entregou um protótipo funcional capaz de evoluir. A experiência consolidou práticas de programação modular, documentação e planeamento de tarefas, proporcionando uma </w:t>
      </w:r>
      <w:r>
        <w:rPr>
          <w:lang w:val="pt-PT"/>
        </w:rPr>
        <w:t>base</w:t>
      </w:r>
      <w:r w:rsidRPr="00650BA1">
        <w:rPr>
          <w:lang w:val="pt-PT"/>
        </w:rPr>
        <w:t xml:space="preserve"> sólida para aprofundamentos futuros em algoritmos de</w:t>
      </w:r>
      <w:r>
        <w:rPr>
          <w:lang w:val="pt-PT"/>
        </w:rPr>
        <w:t xml:space="preserve"> gestão de estruturas de dados dinâmicas</w:t>
      </w:r>
      <w:r w:rsidRPr="00650BA1">
        <w:rPr>
          <w:lang w:val="pt-PT"/>
        </w:rPr>
        <w:t>.</w:t>
      </w:r>
      <w:r>
        <w:rPr>
          <w:lang w:val="pt-PT"/>
        </w:rPr>
        <w:t xml:space="preserve"> </w:t>
      </w:r>
      <w:r w:rsidR="001423F9" w:rsidRPr="001423F9">
        <w:rPr>
          <w:lang w:val="pt-PT"/>
        </w:rPr>
        <w:t>O projeto contribuiu para o aprofundamento do entendimento sobre a aplicação prática de listas ligadas</w:t>
      </w:r>
      <w:r w:rsidR="00A73948">
        <w:rPr>
          <w:lang w:val="pt-PT"/>
        </w:rPr>
        <w:t xml:space="preserve"> e de grafos em </w:t>
      </w:r>
      <w:r w:rsidR="00A73948" w:rsidRPr="00A73948">
        <w:rPr>
          <w:b/>
          <w:bCs/>
          <w:i/>
          <w:iCs/>
          <w:lang w:val="pt-PT"/>
        </w:rPr>
        <w:t>C</w:t>
      </w:r>
      <w:r w:rsidR="001423F9" w:rsidRPr="001423F9">
        <w:rPr>
          <w:lang w:val="pt-PT"/>
        </w:rPr>
        <w:t>, evidenciando as suas vantagens em cenários dinâmicos e a importância de uma implementação cuidadosa para garantir eficiência e escalabilidade.</w:t>
      </w:r>
    </w:p>
    <w:p w14:paraId="6482607D" w14:textId="0AB48170" w:rsidR="006A05EB" w:rsidRPr="005E2F55" w:rsidRDefault="001423F9" w:rsidP="00650BA1">
      <w:pPr>
        <w:spacing w:line="240" w:lineRule="auto"/>
        <w:rPr>
          <w:lang w:val="pt-PT"/>
        </w:rPr>
      </w:pPr>
      <w:r w:rsidRPr="001423F9">
        <w:rPr>
          <w:lang w:val="pt-PT"/>
        </w:rPr>
        <w:t xml:space="preserve">Em síntese, </w:t>
      </w:r>
      <w:r w:rsidR="00650BA1">
        <w:rPr>
          <w:lang w:val="pt-PT"/>
        </w:rPr>
        <w:t>ambas as fases do projeto foram</w:t>
      </w:r>
      <w:r w:rsidRPr="001423F9">
        <w:rPr>
          <w:lang w:val="pt-PT"/>
        </w:rPr>
        <w:t xml:space="preserve"> bem-sucedida</w:t>
      </w:r>
      <w:r w:rsidR="00650BA1">
        <w:rPr>
          <w:lang w:val="pt-PT"/>
        </w:rPr>
        <w:t>s</w:t>
      </w:r>
      <w:r w:rsidRPr="001423F9">
        <w:rPr>
          <w:lang w:val="pt-PT"/>
        </w:rPr>
        <w:t xml:space="preserve">, cumprindo os objetivos iniciais e abrindo caminho para desenvolvimentos futuros. </w:t>
      </w:r>
    </w:p>
    <w:p w14:paraId="2F22DB90" w14:textId="49D667D9" w:rsidR="00743CAD" w:rsidRPr="00C1473B" w:rsidRDefault="006A05EB" w:rsidP="001F7296">
      <w:pPr>
        <w:spacing w:line="240" w:lineRule="auto"/>
        <w:rPr>
          <w:lang w:val="pt-PT"/>
        </w:rPr>
      </w:pPr>
      <w:r>
        <w:rPr>
          <w:lang w:val="pt-PT"/>
        </w:rPr>
        <w:br w:type="page"/>
      </w:r>
    </w:p>
    <w:p w14:paraId="1431883F" w14:textId="2E9B0F8C" w:rsidR="00743CAD" w:rsidRPr="007609D1" w:rsidRDefault="008621B0" w:rsidP="008D495A">
      <w:pPr>
        <w:pStyle w:val="Heading1"/>
      </w:pPr>
      <w:bookmarkStart w:id="62" w:name="_Toc198504604"/>
      <w:bookmarkStart w:id="63" w:name="_Toc198505869"/>
      <w:r>
        <w:lastRenderedPageBreak/>
        <w:t>6</w:t>
      </w:r>
      <w:r w:rsidRPr="007609D1">
        <w:t xml:space="preserve"> - Glossário e Siglas</w:t>
      </w:r>
      <w:bookmarkEnd w:id="62"/>
      <w:bookmarkEnd w:id="63"/>
    </w:p>
    <w:p w14:paraId="2875B2AE" w14:textId="77777777" w:rsidR="006A05EB" w:rsidRPr="006A05EB" w:rsidRDefault="006A05EB" w:rsidP="001F7296">
      <w:pPr>
        <w:spacing w:line="240" w:lineRule="auto"/>
        <w:rPr>
          <w:lang w:val="pt-PT"/>
        </w:rPr>
      </w:pPr>
    </w:p>
    <w:p w14:paraId="4B4494C1" w14:textId="77777777" w:rsidR="00743CAD" w:rsidRDefault="00000000" w:rsidP="001F7296">
      <w:pPr>
        <w:spacing w:line="240" w:lineRule="auto"/>
        <w:rPr>
          <w:lang w:val="pt-PT"/>
        </w:rPr>
      </w:pPr>
      <w:r w:rsidRPr="00C1473B">
        <w:rPr>
          <w:lang w:val="pt-PT"/>
        </w:rPr>
        <w:t>A seguir apresenta-se um glossário com os principais termos e siglas utilizados ao longo do relatório, por ordem alfabética.</w:t>
      </w:r>
    </w:p>
    <w:p w14:paraId="18910A48" w14:textId="77777777" w:rsidR="00B6149B" w:rsidRPr="00C1473B" w:rsidRDefault="00B6149B" w:rsidP="001F7296">
      <w:pPr>
        <w:spacing w:line="240" w:lineRule="auto"/>
        <w:rPr>
          <w:lang w:val="pt-PT"/>
        </w:rPr>
      </w:pPr>
    </w:p>
    <w:p w14:paraId="5FAE738E" w14:textId="77777777" w:rsidR="00B6149B" w:rsidRDefault="00156D21" w:rsidP="00B6149B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r w:rsidRPr="00B6149B">
        <w:rPr>
          <w:b/>
          <w:bCs/>
          <w:i/>
          <w:iCs/>
          <w:lang w:val="pt-PT"/>
        </w:rPr>
        <w:t>Antena</w:t>
      </w:r>
      <w:r w:rsidRPr="00B6149B">
        <w:rPr>
          <w:lang w:val="pt-PT"/>
        </w:rPr>
        <w:t>: Elemento da rede responsável pela emissão e receção de sinais de rádio.</w:t>
      </w:r>
    </w:p>
    <w:p w14:paraId="5EF109E8" w14:textId="77777777" w:rsidR="00B6149B" w:rsidRPr="00B6149B" w:rsidRDefault="00B6149B" w:rsidP="00B6149B">
      <w:pPr>
        <w:pStyle w:val="ListParagraph"/>
        <w:spacing w:line="240" w:lineRule="auto"/>
        <w:rPr>
          <w:lang w:val="pt-PT"/>
        </w:rPr>
      </w:pPr>
    </w:p>
    <w:p w14:paraId="1BA3ADF1" w14:textId="0D7D0107" w:rsidR="00B6149B" w:rsidRDefault="00156D21" w:rsidP="00B6149B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r w:rsidRPr="00B6149B">
        <w:rPr>
          <w:b/>
          <w:bCs/>
          <w:i/>
          <w:iCs/>
          <w:lang w:val="pt-PT"/>
        </w:rPr>
        <w:t>Doxygen</w:t>
      </w:r>
      <w:r w:rsidRPr="00B6149B">
        <w:rPr>
          <w:lang w:val="pt-PT"/>
        </w:rPr>
        <w:t xml:space="preserve">: Ferramenta </w:t>
      </w:r>
      <w:r w:rsidR="00C1473B" w:rsidRPr="00B6149B">
        <w:rPr>
          <w:lang w:val="pt-PT"/>
        </w:rPr>
        <w:t xml:space="preserve">de geração </w:t>
      </w:r>
      <w:r w:rsidRPr="00B6149B">
        <w:rPr>
          <w:lang w:val="pt-PT"/>
        </w:rPr>
        <w:t>de documentação a partir do código fonte.</w:t>
      </w:r>
    </w:p>
    <w:p w14:paraId="180AAA87" w14:textId="77777777" w:rsidR="00B6149B" w:rsidRPr="00B6149B" w:rsidRDefault="00B6149B" w:rsidP="00B6149B">
      <w:pPr>
        <w:pStyle w:val="ListParagraph"/>
        <w:spacing w:line="240" w:lineRule="auto"/>
        <w:rPr>
          <w:lang w:val="pt-PT"/>
        </w:rPr>
      </w:pPr>
    </w:p>
    <w:p w14:paraId="356BD7ED" w14:textId="4661CBBA" w:rsidR="00156D21" w:rsidRDefault="00156D21" w:rsidP="00B6149B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proofErr w:type="spellStart"/>
      <w:r w:rsidRPr="00B6149B">
        <w:rPr>
          <w:b/>
          <w:bCs/>
          <w:i/>
          <w:iCs/>
          <w:lang w:val="pt-PT"/>
        </w:rPr>
        <w:t>char</w:t>
      </w:r>
      <w:proofErr w:type="spellEnd"/>
      <w:r w:rsidRPr="00B6149B">
        <w:rPr>
          <w:lang w:val="pt-PT"/>
        </w:rPr>
        <w:t>: Tipo de dado</w:t>
      </w:r>
      <w:r w:rsidR="00C1473B" w:rsidRPr="00B6149B">
        <w:rPr>
          <w:lang w:val="pt-PT"/>
        </w:rPr>
        <w:t xml:space="preserve">s </w:t>
      </w:r>
      <w:r w:rsidRPr="00B6149B">
        <w:rPr>
          <w:lang w:val="pt-PT"/>
        </w:rPr>
        <w:t>em C que armazena um único car</w:t>
      </w:r>
      <w:r w:rsidR="00B0072A">
        <w:rPr>
          <w:lang w:val="pt-PT"/>
        </w:rPr>
        <w:t>a</w:t>
      </w:r>
      <w:r w:rsidRPr="00B6149B">
        <w:rPr>
          <w:lang w:val="pt-PT"/>
        </w:rPr>
        <w:t>cter.</w:t>
      </w:r>
    </w:p>
    <w:p w14:paraId="6FD4D40D" w14:textId="77777777" w:rsidR="000247B3" w:rsidRPr="000247B3" w:rsidRDefault="000247B3" w:rsidP="000247B3">
      <w:pPr>
        <w:pStyle w:val="ListParagraph"/>
        <w:rPr>
          <w:lang w:val="pt-PT"/>
        </w:rPr>
      </w:pPr>
    </w:p>
    <w:p w14:paraId="05A39697" w14:textId="0C1A74D7" w:rsidR="000247B3" w:rsidRPr="000247B3" w:rsidRDefault="000247B3" w:rsidP="00B6149B">
      <w:pPr>
        <w:pStyle w:val="ListParagraph"/>
        <w:numPr>
          <w:ilvl w:val="0"/>
          <w:numId w:val="27"/>
        </w:numPr>
        <w:spacing w:line="240" w:lineRule="auto"/>
        <w:rPr>
          <w:b/>
          <w:bCs/>
          <w:i/>
          <w:iCs/>
          <w:lang w:val="pt-PT"/>
        </w:rPr>
      </w:pPr>
      <w:proofErr w:type="spellStart"/>
      <w:r w:rsidRPr="000247B3">
        <w:rPr>
          <w:b/>
          <w:bCs/>
          <w:i/>
          <w:iCs/>
          <w:lang w:val="pt-PT"/>
        </w:rPr>
        <w:t>Arrays</w:t>
      </w:r>
      <w:proofErr w:type="spellEnd"/>
      <w:r>
        <w:rPr>
          <w:lang w:val="pt-PT"/>
        </w:rPr>
        <w:t>: Conjunto de dados em C.</w:t>
      </w:r>
      <w:r>
        <w:rPr>
          <w:b/>
          <w:bCs/>
          <w:i/>
          <w:iCs/>
          <w:lang w:val="pt-PT"/>
        </w:rPr>
        <w:t xml:space="preserve">  </w:t>
      </w:r>
    </w:p>
    <w:p w14:paraId="69E9D48A" w14:textId="77777777" w:rsidR="00B6149B" w:rsidRPr="00B6149B" w:rsidRDefault="00B6149B" w:rsidP="00B6149B">
      <w:pPr>
        <w:pStyle w:val="ListParagraph"/>
        <w:spacing w:line="240" w:lineRule="auto"/>
        <w:rPr>
          <w:lang w:val="pt-PT"/>
        </w:rPr>
      </w:pPr>
    </w:p>
    <w:p w14:paraId="6A28F73A" w14:textId="1B72EA7C" w:rsidR="00B6149B" w:rsidRDefault="00156D21" w:rsidP="00B6149B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proofErr w:type="spellStart"/>
      <w:r w:rsidRPr="00B6149B">
        <w:rPr>
          <w:b/>
          <w:bCs/>
          <w:i/>
          <w:iCs/>
          <w:lang w:val="pt-PT"/>
        </w:rPr>
        <w:t>malloc</w:t>
      </w:r>
      <w:proofErr w:type="spellEnd"/>
      <w:r w:rsidRPr="00B6149B">
        <w:rPr>
          <w:lang w:val="pt-PT"/>
        </w:rPr>
        <w:t xml:space="preserve">: Função </w:t>
      </w:r>
      <w:r w:rsidR="00C1473B" w:rsidRPr="00B6149B">
        <w:rPr>
          <w:lang w:val="pt-PT"/>
        </w:rPr>
        <w:t xml:space="preserve">em </w:t>
      </w:r>
      <w:r w:rsidRPr="00B6149B">
        <w:rPr>
          <w:lang w:val="pt-PT"/>
        </w:rPr>
        <w:t>C usada para alocar memória dinamicamente.</w:t>
      </w:r>
      <w:r w:rsidR="00C1473B" w:rsidRPr="00B6149B">
        <w:rPr>
          <w:lang w:val="pt-PT"/>
        </w:rPr>
        <w:tab/>
      </w:r>
    </w:p>
    <w:p w14:paraId="135511ED" w14:textId="77777777" w:rsidR="00B6149B" w:rsidRPr="00B6149B" w:rsidRDefault="00B6149B" w:rsidP="00B6149B">
      <w:pPr>
        <w:pStyle w:val="ListParagraph"/>
        <w:spacing w:line="240" w:lineRule="auto"/>
        <w:rPr>
          <w:lang w:val="pt-PT"/>
        </w:rPr>
      </w:pPr>
    </w:p>
    <w:p w14:paraId="689DBDF3" w14:textId="1D1EA781" w:rsidR="008621B0" w:rsidRDefault="00156D21" w:rsidP="00B6149B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proofErr w:type="spellStart"/>
      <w:r w:rsidRPr="00B6149B">
        <w:rPr>
          <w:b/>
          <w:bCs/>
          <w:i/>
          <w:iCs/>
          <w:lang w:val="pt-PT"/>
        </w:rPr>
        <w:t>struct</w:t>
      </w:r>
      <w:proofErr w:type="spellEnd"/>
      <w:r w:rsidRPr="00B6149B">
        <w:rPr>
          <w:lang w:val="pt-PT"/>
        </w:rPr>
        <w:t>: Estrutura de dados composta em C que permite agrupar diferentes tipos.</w:t>
      </w:r>
    </w:p>
    <w:p w14:paraId="79D7E421" w14:textId="77777777" w:rsidR="00B6149B" w:rsidRPr="00B6149B" w:rsidRDefault="00B6149B" w:rsidP="00B6149B">
      <w:pPr>
        <w:pStyle w:val="ListParagraph"/>
        <w:spacing w:line="240" w:lineRule="auto"/>
        <w:rPr>
          <w:lang w:val="pt-PT"/>
        </w:rPr>
      </w:pPr>
    </w:p>
    <w:p w14:paraId="56113990" w14:textId="7AA057ED" w:rsidR="007B3777" w:rsidRDefault="00B6149B" w:rsidP="00B6149B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proofErr w:type="spellStart"/>
      <w:r w:rsidRPr="00B6149B">
        <w:rPr>
          <w:b/>
          <w:bCs/>
          <w:i/>
          <w:iCs/>
          <w:lang w:val="pt-PT"/>
        </w:rPr>
        <w:t>builds</w:t>
      </w:r>
      <w:proofErr w:type="spellEnd"/>
      <w:r w:rsidRPr="00B6149B">
        <w:rPr>
          <w:lang w:val="pt-PT"/>
        </w:rPr>
        <w:t>: Processos de compilação de código-fonte</w:t>
      </w:r>
    </w:p>
    <w:p w14:paraId="4231AC05" w14:textId="77777777" w:rsidR="00E85494" w:rsidRPr="00E85494" w:rsidRDefault="00E85494" w:rsidP="00E85494">
      <w:pPr>
        <w:pStyle w:val="ListParagraph"/>
        <w:rPr>
          <w:lang w:val="pt-PT"/>
        </w:rPr>
      </w:pPr>
    </w:p>
    <w:p w14:paraId="792CAE8F" w14:textId="2606E091" w:rsidR="00E85494" w:rsidRPr="00E85494" w:rsidRDefault="00E85494" w:rsidP="00B6149B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proofErr w:type="spellStart"/>
      <w:r w:rsidRPr="00E85494">
        <w:rPr>
          <w:b/>
          <w:bCs/>
          <w:i/>
          <w:iCs/>
          <w:lang w:val="pt-PT"/>
        </w:rPr>
        <w:t>Depth-First</w:t>
      </w:r>
      <w:proofErr w:type="spellEnd"/>
      <w:r w:rsidRPr="00E85494">
        <w:rPr>
          <w:b/>
          <w:bCs/>
          <w:i/>
          <w:iCs/>
          <w:lang w:val="pt-PT"/>
        </w:rPr>
        <w:t xml:space="preserve"> </w:t>
      </w:r>
      <w:proofErr w:type="spellStart"/>
      <w:r w:rsidRPr="00E85494">
        <w:rPr>
          <w:b/>
          <w:bCs/>
          <w:i/>
          <w:iCs/>
          <w:lang w:val="pt-PT"/>
        </w:rPr>
        <w:t>Search</w:t>
      </w:r>
      <w:proofErr w:type="spellEnd"/>
      <w:r w:rsidRPr="00E85494">
        <w:rPr>
          <w:b/>
          <w:bCs/>
          <w:i/>
          <w:iCs/>
          <w:lang w:val="pt-PT"/>
        </w:rPr>
        <w:t xml:space="preserve"> (DFS)</w:t>
      </w:r>
      <w:r w:rsidRPr="00E85494">
        <w:rPr>
          <w:lang w:val="pt-PT"/>
        </w:rPr>
        <w:t>: Algoritmo de procura em prof</w:t>
      </w:r>
      <w:r>
        <w:rPr>
          <w:lang w:val="pt-PT"/>
        </w:rPr>
        <w:t>undidade.</w:t>
      </w:r>
    </w:p>
    <w:p w14:paraId="11950D97" w14:textId="77777777" w:rsidR="00E85494" w:rsidRPr="00E85494" w:rsidRDefault="00E85494" w:rsidP="00E85494">
      <w:pPr>
        <w:pStyle w:val="ListParagraph"/>
        <w:rPr>
          <w:lang w:val="pt-PT"/>
        </w:rPr>
      </w:pPr>
    </w:p>
    <w:p w14:paraId="520B2B9D" w14:textId="2A2488CC" w:rsidR="00E85494" w:rsidRDefault="00E85494" w:rsidP="00E85494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proofErr w:type="spellStart"/>
      <w:r w:rsidRPr="00E85494">
        <w:rPr>
          <w:b/>
          <w:bCs/>
          <w:i/>
          <w:iCs/>
          <w:lang w:val="pt-PT"/>
        </w:rPr>
        <w:t>Breadth-First</w:t>
      </w:r>
      <w:proofErr w:type="spellEnd"/>
      <w:r w:rsidRPr="00E85494">
        <w:rPr>
          <w:b/>
          <w:bCs/>
          <w:i/>
          <w:iCs/>
          <w:lang w:val="pt-PT"/>
        </w:rPr>
        <w:t xml:space="preserve"> </w:t>
      </w:r>
      <w:proofErr w:type="spellStart"/>
      <w:r w:rsidRPr="00E85494">
        <w:rPr>
          <w:b/>
          <w:bCs/>
          <w:i/>
          <w:iCs/>
          <w:lang w:val="pt-PT"/>
        </w:rPr>
        <w:t>Search</w:t>
      </w:r>
      <w:proofErr w:type="spellEnd"/>
      <w:r w:rsidRPr="00E85494">
        <w:rPr>
          <w:b/>
          <w:bCs/>
          <w:i/>
          <w:iCs/>
          <w:lang w:val="pt-PT"/>
        </w:rPr>
        <w:t xml:space="preserve"> (BFS)</w:t>
      </w:r>
      <w:r w:rsidRPr="00E85494">
        <w:rPr>
          <w:lang w:val="pt-PT"/>
        </w:rPr>
        <w:t xml:space="preserve">: </w:t>
      </w:r>
      <w:r w:rsidRPr="00E85494">
        <w:rPr>
          <w:lang w:val="pt-PT"/>
        </w:rPr>
        <w:t xml:space="preserve">Algoritmo de procura em </w:t>
      </w:r>
      <w:r>
        <w:rPr>
          <w:lang w:val="pt-PT"/>
        </w:rPr>
        <w:t>largura</w:t>
      </w:r>
      <w:r>
        <w:rPr>
          <w:lang w:val="pt-PT"/>
        </w:rPr>
        <w:t>.</w:t>
      </w:r>
    </w:p>
    <w:p w14:paraId="73F85FC7" w14:textId="77777777" w:rsidR="008F6A80" w:rsidRPr="008F6A80" w:rsidRDefault="008F6A80" w:rsidP="008F6A80">
      <w:pPr>
        <w:pStyle w:val="ListParagraph"/>
        <w:rPr>
          <w:lang w:val="pt-PT"/>
        </w:rPr>
      </w:pPr>
    </w:p>
    <w:p w14:paraId="36C30DE2" w14:textId="133248E8" w:rsidR="008F6A80" w:rsidRPr="00E85494" w:rsidRDefault="008F6A80" w:rsidP="00E85494">
      <w:pPr>
        <w:pStyle w:val="ListParagraph"/>
        <w:numPr>
          <w:ilvl w:val="0"/>
          <w:numId w:val="27"/>
        </w:numPr>
        <w:spacing w:line="240" w:lineRule="auto"/>
        <w:rPr>
          <w:lang w:val="pt-PT"/>
        </w:rPr>
      </w:pPr>
      <w:proofErr w:type="spellStart"/>
      <w:r>
        <w:rPr>
          <w:b/>
          <w:bCs/>
          <w:i/>
          <w:iCs/>
          <w:lang w:val="pt-PT"/>
        </w:rPr>
        <w:t>src</w:t>
      </w:r>
      <w:proofErr w:type="spellEnd"/>
      <w:r>
        <w:rPr>
          <w:b/>
          <w:bCs/>
          <w:i/>
          <w:iCs/>
          <w:lang w:val="pt-PT"/>
        </w:rPr>
        <w:t>(</w:t>
      </w:r>
      <w:proofErr w:type="spellStart"/>
      <w:r>
        <w:rPr>
          <w:b/>
          <w:bCs/>
          <w:i/>
          <w:iCs/>
          <w:lang w:val="pt-PT"/>
        </w:rPr>
        <w:t>source</w:t>
      </w:r>
      <w:proofErr w:type="spellEnd"/>
      <w:r>
        <w:rPr>
          <w:b/>
          <w:bCs/>
          <w:i/>
          <w:iCs/>
          <w:lang w:val="pt-PT"/>
        </w:rPr>
        <w:t>)</w:t>
      </w:r>
      <w:r>
        <w:rPr>
          <w:lang w:val="pt-PT"/>
        </w:rPr>
        <w:t>: Pasta onde se guarda os ficheiros de um projeto.</w:t>
      </w:r>
    </w:p>
    <w:p w14:paraId="2D7F3CDD" w14:textId="77777777" w:rsidR="007B3777" w:rsidRPr="00E85494" w:rsidRDefault="007B3777" w:rsidP="007B3777">
      <w:pPr>
        <w:spacing w:line="240" w:lineRule="auto"/>
        <w:rPr>
          <w:lang w:val="pt-PT"/>
        </w:rPr>
      </w:pPr>
    </w:p>
    <w:p w14:paraId="41FDCD57" w14:textId="491058D3" w:rsidR="00B6149B" w:rsidRPr="00E85494" w:rsidRDefault="00B6149B" w:rsidP="00734EDD">
      <w:pPr>
        <w:rPr>
          <w:lang w:val="pt-PT"/>
        </w:rPr>
      </w:pPr>
      <w:r w:rsidRPr="00E85494">
        <w:rPr>
          <w:lang w:val="pt-PT"/>
        </w:rPr>
        <w:br w:type="page"/>
      </w:r>
    </w:p>
    <w:p w14:paraId="3D61BAEF" w14:textId="3CCA2613" w:rsidR="008621B0" w:rsidRPr="007609D1" w:rsidRDefault="008621B0" w:rsidP="008D495A">
      <w:pPr>
        <w:pStyle w:val="Heading1"/>
      </w:pPr>
      <w:bookmarkStart w:id="64" w:name="_Toc198504605"/>
      <w:bookmarkStart w:id="65" w:name="_Toc198505870"/>
      <w:r>
        <w:lastRenderedPageBreak/>
        <w:t>7</w:t>
      </w:r>
      <w:r w:rsidRPr="007609D1">
        <w:t xml:space="preserve"> - Referências</w:t>
      </w:r>
      <w:bookmarkEnd w:id="64"/>
      <w:bookmarkEnd w:id="65"/>
    </w:p>
    <w:p w14:paraId="694D3C10" w14:textId="77777777" w:rsidR="008621B0" w:rsidRPr="006A05EB" w:rsidRDefault="008621B0" w:rsidP="008621B0">
      <w:pPr>
        <w:spacing w:line="240" w:lineRule="auto"/>
        <w:rPr>
          <w:lang w:val="pt-PT"/>
        </w:rPr>
      </w:pPr>
    </w:p>
    <w:p w14:paraId="52194E74" w14:textId="790E8AF9" w:rsidR="00734EDD" w:rsidRDefault="008621B0" w:rsidP="008621B0">
      <w:pPr>
        <w:spacing w:line="240" w:lineRule="auto"/>
        <w:rPr>
          <w:lang w:val="pt-PT"/>
        </w:rPr>
      </w:pPr>
      <w:r w:rsidRPr="007B3777">
        <w:rPr>
          <w:b/>
          <w:bCs/>
          <w:lang w:val="pt-PT"/>
        </w:rPr>
        <w:t>Acosta, L. (2023).</w:t>
      </w:r>
      <w:r w:rsidRPr="00BF52A2">
        <w:rPr>
          <w:lang w:val="pt-PT"/>
        </w:rPr>
        <w:t xml:space="preserve"> Lista Ligada em C. Notas de aula do IPCA.</w:t>
      </w:r>
    </w:p>
    <w:p w14:paraId="332668BB" w14:textId="77777777" w:rsidR="00734EDD" w:rsidRDefault="00734EDD" w:rsidP="008621B0">
      <w:pPr>
        <w:spacing w:line="240" w:lineRule="auto"/>
        <w:rPr>
          <w:lang w:val="pt-PT"/>
        </w:rPr>
      </w:pPr>
    </w:p>
    <w:p w14:paraId="2477DAD7" w14:textId="25B7C304" w:rsidR="00734EDD" w:rsidRPr="00734EDD" w:rsidRDefault="00734EDD" w:rsidP="008621B0">
      <w:pPr>
        <w:spacing w:line="240" w:lineRule="auto"/>
        <w:rPr>
          <w:b/>
          <w:bCs/>
          <w:i/>
          <w:iCs/>
          <w:lang w:val="pt-PT"/>
        </w:rPr>
      </w:pPr>
      <w:proofErr w:type="spellStart"/>
      <w:r w:rsidRPr="00734EDD">
        <w:rPr>
          <w:b/>
          <w:bCs/>
          <w:i/>
          <w:iCs/>
          <w:lang w:val="pt-PT"/>
        </w:rPr>
        <w:t>StackOverflow</w:t>
      </w:r>
      <w:proofErr w:type="spellEnd"/>
      <w:r w:rsidRPr="00734EDD">
        <w:rPr>
          <w:b/>
          <w:bCs/>
          <w:i/>
          <w:iCs/>
          <w:lang w:val="pt-PT"/>
        </w:rPr>
        <w:t>. (2024)</w:t>
      </w:r>
      <w:r>
        <w:rPr>
          <w:b/>
          <w:bCs/>
          <w:i/>
          <w:iCs/>
          <w:lang w:val="pt-PT"/>
        </w:rPr>
        <w:t xml:space="preserve">. </w:t>
      </w:r>
      <w:r w:rsidRPr="00734EDD">
        <w:rPr>
          <w:lang w:val="pt-PT"/>
        </w:rPr>
        <w:t>Websit</w:t>
      </w:r>
      <w:r>
        <w:rPr>
          <w:lang w:val="pt-PT"/>
        </w:rPr>
        <w:t>e para ver excertos de código de outras</w:t>
      </w:r>
      <w:r w:rsidR="00AF6BF0">
        <w:rPr>
          <w:lang w:val="pt-PT"/>
        </w:rPr>
        <w:t xml:space="preserve"> </w:t>
      </w:r>
      <w:r>
        <w:rPr>
          <w:lang w:val="pt-PT"/>
        </w:rPr>
        <w:t>pessoas. Disponível em:</w:t>
      </w:r>
      <w:r>
        <w:rPr>
          <w:lang w:val="pt-PT"/>
        </w:rPr>
        <w:br/>
      </w:r>
      <w:hyperlink r:id="rId18" w:history="1">
        <w:r w:rsidRPr="00362CD9">
          <w:rPr>
            <w:rStyle w:val="Hyperlink"/>
            <w:lang w:val="pt-PT"/>
          </w:rPr>
          <w:t>https://stackoverflow.com/</w:t>
        </w:r>
      </w:hyperlink>
      <w:r>
        <w:rPr>
          <w:lang w:val="pt-PT"/>
        </w:rPr>
        <w:t xml:space="preserve">  </w:t>
      </w:r>
    </w:p>
    <w:p w14:paraId="2D60830E" w14:textId="77777777" w:rsidR="009C3BAB" w:rsidRDefault="009C3BAB" w:rsidP="008621B0">
      <w:pPr>
        <w:spacing w:line="240" w:lineRule="auto"/>
        <w:rPr>
          <w:lang w:val="pt-PT"/>
        </w:rPr>
      </w:pPr>
    </w:p>
    <w:p w14:paraId="42030911" w14:textId="13F9A8ED" w:rsidR="009C3BAB" w:rsidRPr="006A05EB" w:rsidRDefault="009C3BAB" w:rsidP="008621B0">
      <w:pPr>
        <w:spacing w:line="240" w:lineRule="auto"/>
        <w:rPr>
          <w:b/>
          <w:bCs/>
          <w:i/>
          <w:iCs/>
          <w:lang w:val="pt-PT"/>
        </w:rPr>
      </w:pPr>
      <w:r w:rsidRPr="005E2F55">
        <w:rPr>
          <w:b/>
          <w:bCs/>
          <w:i/>
          <w:iCs/>
          <w:lang w:val="pt-PT"/>
        </w:rPr>
        <w:t>GitHub</w:t>
      </w:r>
      <w:r w:rsidRPr="007B3777">
        <w:rPr>
          <w:b/>
          <w:bCs/>
          <w:lang w:val="pt-PT"/>
        </w:rPr>
        <w:t>. (2024).</w:t>
      </w:r>
      <w:r w:rsidRPr="00BF52A2">
        <w:rPr>
          <w:lang w:val="pt-PT"/>
        </w:rPr>
        <w:t xml:space="preserve"> Repositório </w:t>
      </w:r>
      <w:r>
        <w:rPr>
          <w:lang w:val="pt-PT"/>
        </w:rPr>
        <w:t>com relatório de inspiração</w:t>
      </w:r>
      <w:r w:rsidRPr="00BF52A2">
        <w:rPr>
          <w:lang w:val="pt-PT"/>
        </w:rPr>
        <w:t>. Disponível em:</w:t>
      </w:r>
    </w:p>
    <w:p w14:paraId="43DE806B" w14:textId="67365CC3" w:rsidR="007B3777" w:rsidRDefault="009C3BAB" w:rsidP="008621B0">
      <w:pPr>
        <w:spacing w:line="240" w:lineRule="auto"/>
        <w:rPr>
          <w:b/>
          <w:bCs/>
          <w:lang w:val="pt-PT"/>
        </w:rPr>
      </w:pPr>
      <w:hyperlink r:id="rId19" w:history="1">
        <w:r w:rsidRPr="00302524">
          <w:rPr>
            <w:rStyle w:val="Hyperlink"/>
            <w:b/>
            <w:bCs/>
            <w:lang w:val="pt-PT"/>
          </w:rPr>
          <w:t>https://github.com/LFtech6/cryptrail-app/blob/master/Relato%CC%81rio-PAP.docx</w:t>
        </w:r>
      </w:hyperlink>
      <w:r>
        <w:rPr>
          <w:b/>
          <w:bCs/>
          <w:lang w:val="pt-PT"/>
        </w:rPr>
        <w:t xml:space="preserve"> </w:t>
      </w:r>
    </w:p>
    <w:p w14:paraId="7E2B018F" w14:textId="77777777" w:rsidR="009C3BAB" w:rsidRDefault="009C3BAB" w:rsidP="008621B0">
      <w:pPr>
        <w:spacing w:line="240" w:lineRule="auto"/>
        <w:rPr>
          <w:b/>
          <w:bCs/>
          <w:lang w:val="pt-PT"/>
        </w:rPr>
      </w:pPr>
    </w:p>
    <w:p w14:paraId="19CFB94D" w14:textId="5DE8B7C2" w:rsidR="008621B0" w:rsidRDefault="008621B0" w:rsidP="008621B0">
      <w:pPr>
        <w:spacing w:line="240" w:lineRule="auto"/>
        <w:rPr>
          <w:b/>
          <w:bCs/>
          <w:i/>
          <w:iCs/>
          <w:lang w:val="pt-PT"/>
        </w:rPr>
      </w:pPr>
      <w:r w:rsidRPr="005E2F55">
        <w:rPr>
          <w:b/>
          <w:bCs/>
          <w:i/>
          <w:iCs/>
          <w:lang w:val="pt-PT"/>
        </w:rPr>
        <w:t>GitHub</w:t>
      </w:r>
      <w:r w:rsidRPr="007B3777">
        <w:rPr>
          <w:b/>
          <w:bCs/>
          <w:lang w:val="pt-PT"/>
        </w:rPr>
        <w:t>. (2024).</w:t>
      </w:r>
      <w:r w:rsidRPr="00BF52A2">
        <w:rPr>
          <w:lang w:val="pt-PT"/>
        </w:rPr>
        <w:t xml:space="preserve"> Repositório das aulas. Disponível em:</w:t>
      </w:r>
    </w:p>
    <w:p w14:paraId="34C3DF23" w14:textId="17AD3CFF" w:rsidR="008621B0" w:rsidRDefault="008621B0" w:rsidP="008621B0">
      <w:pPr>
        <w:spacing w:line="240" w:lineRule="auto"/>
        <w:rPr>
          <w:b/>
          <w:bCs/>
          <w:i/>
          <w:iCs/>
          <w:lang w:val="pt-PT"/>
        </w:rPr>
      </w:pPr>
      <w:hyperlink r:id="rId20" w:history="1">
        <w:r w:rsidRPr="00AA2B8B">
          <w:rPr>
            <w:rStyle w:val="Hyperlink"/>
            <w:b/>
            <w:bCs/>
            <w:i/>
            <w:iCs/>
            <w:lang w:val="pt-PT"/>
          </w:rPr>
          <w:t>https://github.com/luferIPCA/EDA-LESI-2024-2025</w:t>
        </w:r>
      </w:hyperlink>
    </w:p>
    <w:p w14:paraId="01534425" w14:textId="77777777" w:rsidR="007B3777" w:rsidRDefault="007B3777" w:rsidP="008621B0">
      <w:pPr>
        <w:spacing w:line="240" w:lineRule="auto"/>
        <w:rPr>
          <w:b/>
          <w:bCs/>
          <w:lang w:val="pt-PT"/>
        </w:rPr>
      </w:pPr>
    </w:p>
    <w:p w14:paraId="456A4E44" w14:textId="5E626F43" w:rsidR="00BF52A2" w:rsidRDefault="008621B0" w:rsidP="008621B0">
      <w:pPr>
        <w:spacing w:line="240" w:lineRule="auto"/>
        <w:rPr>
          <w:b/>
          <w:bCs/>
          <w:i/>
          <w:iCs/>
          <w:lang w:val="pt-PT"/>
        </w:rPr>
      </w:pPr>
      <w:r w:rsidRPr="005E2F55">
        <w:rPr>
          <w:b/>
          <w:bCs/>
          <w:i/>
          <w:iCs/>
          <w:lang w:val="pt-PT"/>
        </w:rPr>
        <w:t>GitHub</w:t>
      </w:r>
      <w:r w:rsidRPr="007B3777">
        <w:rPr>
          <w:b/>
          <w:bCs/>
          <w:lang w:val="pt-PT"/>
        </w:rPr>
        <w:t>. (2024).</w:t>
      </w:r>
      <w:r w:rsidRPr="00BF52A2">
        <w:rPr>
          <w:lang w:val="pt-PT"/>
        </w:rPr>
        <w:t xml:space="preserve"> Repositório próprio</w:t>
      </w:r>
      <w:r w:rsidR="007B3777">
        <w:rPr>
          <w:lang w:val="pt-PT"/>
        </w:rPr>
        <w:t xml:space="preserve"> de projeto anterior</w:t>
      </w:r>
      <w:r w:rsidRPr="00BF52A2">
        <w:rPr>
          <w:lang w:val="pt-PT"/>
        </w:rPr>
        <w:t>. Disponível em:</w:t>
      </w:r>
    </w:p>
    <w:p w14:paraId="3D002CF5" w14:textId="56731303" w:rsidR="008621B0" w:rsidRPr="006A05EB" w:rsidRDefault="00BF52A2" w:rsidP="008621B0">
      <w:pPr>
        <w:spacing w:line="240" w:lineRule="auto"/>
        <w:rPr>
          <w:b/>
          <w:bCs/>
          <w:i/>
          <w:iCs/>
          <w:lang w:val="pt-PT"/>
        </w:rPr>
      </w:pPr>
      <w:hyperlink r:id="rId21" w:history="1">
        <w:r w:rsidRPr="00AA2B8B">
          <w:rPr>
            <w:rStyle w:val="Hyperlink"/>
            <w:b/>
            <w:bCs/>
            <w:i/>
            <w:iCs/>
            <w:lang w:val="pt-PT"/>
          </w:rPr>
          <w:t>https://github.com/LFtech6/PI-tp</w:t>
        </w:r>
      </w:hyperlink>
    </w:p>
    <w:p w14:paraId="66CF6513" w14:textId="2F725A3C" w:rsidR="007B3777" w:rsidRPr="00121825" w:rsidRDefault="007B3777" w:rsidP="008621B0">
      <w:pPr>
        <w:spacing w:line="240" w:lineRule="auto"/>
        <w:rPr>
          <w:b/>
          <w:bCs/>
          <w:i/>
          <w:iCs/>
          <w:lang w:val="pt-PT"/>
        </w:rPr>
      </w:pPr>
    </w:p>
    <w:p w14:paraId="4AC97FE1" w14:textId="7269FB02" w:rsidR="008621B0" w:rsidRPr="008621B0" w:rsidRDefault="008621B0" w:rsidP="008621B0">
      <w:pPr>
        <w:spacing w:line="240" w:lineRule="auto"/>
        <w:rPr>
          <w:b/>
          <w:bCs/>
          <w:i/>
          <w:iCs/>
        </w:rPr>
      </w:pPr>
      <w:r w:rsidRPr="00123DC1">
        <w:rPr>
          <w:b/>
          <w:bCs/>
          <w:i/>
          <w:iCs/>
        </w:rPr>
        <w:t xml:space="preserve">ChatGPT. </w:t>
      </w:r>
      <w:r w:rsidRPr="008621B0">
        <w:rPr>
          <w:b/>
          <w:bCs/>
          <w:i/>
          <w:iCs/>
        </w:rPr>
        <w:t>(2024).</w:t>
      </w:r>
    </w:p>
    <w:p w14:paraId="22A20B63" w14:textId="338A29D1" w:rsidR="008621B0" w:rsidRPr="008621B0" w:rsidRDefault="008621B0" w:rsidP="008621B0">
      <w:pPr>
        <w:spacing w:line="240" w:lineRule="auto"/>
        <w:rPr>
          <w:b/>
          <w:bCs/>
          <w:i/>
          <w:iCs/>
        </w:rPr>
      </w:pPr>
      <w:hyperlink r:id="rId22" w:history="1">
        <w:r w:rsidRPr="008621B0">
          <w:rPr>
            <w:rStyle w:val="Hyperlink"/>
            <w:b/>
            <w:bCs/>
            <w:i/>
            <w:iCs/>
          </w:rPr>
          <w:t>https://chatgpt.com</w:t>
        </w:r>
      </w:hyperlink>
    </w:p>
    <w:p w14:paraId="79A4142B" w14:textId="77777777" w:rsidR="007B3777" w:rsidRDefault="007B3777" w:rsidP="008621B0">
      <w:pPr>
        <w:spacing w:line="240" w:lineRule="auto"/>
        <w:rPr>
          <w:b/>
          <w:bCs/>
          <w:i/>
          <w:iCs/>
        </w:rPr>
      </w:pPr>
    </w:p>
    <w:p w14:paraId="3D9B88BE" w14:textId="3D657E1E" w:rsidR="008621B0" w:rsidRDefault="008621B0" w:rsidP="008621B0">
      <w:pPr>
        <w:spacing w:line="240" w:lineRule="auto"/>
        <w:rPr>
          <w:b/>
          <w:bCs/>
          <w:i/>
          <w:iCs/>
          <w:lang w:val="pt-PT"/>
        </w:rPr>
      </w:pPr>
      <w:r w:rsidRPr="008621B0">
        <w:rPr>
          <w:b/>
          <w:bCs/>
          <w:i/>
          <w:iCs/>
        </w:rPr>
        <w:t xml:space="preserve">Grok AI. </w:t>
      </w:r>
      <w:r w:rsidRPr="006A05EB">
        <w:rPr>
          <w:b/>
          <w:bCs/>
          <w:i/>
          <w:iCs/>
          <w:lang w:val="pt-PT"/>
        </w:rPr>
        <w:t xml:space="preserve">(2024). </w:t>
      </w:r>
    </w:p>
    <w:p w14:paraId="4316C229" w14:textId="38A62EFA" w:rsidR="008621B0" w:rsidRPr="006A05EB" w:rsidRDefault="007B3777" w:rsidP="008621B0">
      <w:pPr>
        <w:spacing w:line="240" w:lineRule="auto"/>
        <w:rPr>
          <w:b/>
          <w:bCs/>
          <w:i/>
          <w:iCs/>
          <w:lang w:val="pt-PT"/>
        </w:rPr>
      </w:pPr>
      <w:hyperlink r:id="rId23" w:history="1">
        <w:r w:rsidRPr="00AA2B8B">
          <w:rPr>
            <w:rStyle w:val="Hyperlink"/>
            <w:b/>
            <w:bCs/>
            <w:i/>
            <w:iCs/>
            <w:lang w:val="pt-PT"/>
          </w:rPr>
          <w:t>https://grok.com</w:t>
        </w:r>
      </w:hyperlink>
    </w:p>
    <w:p w14:paraId="659CE5C2" w14:textId="77777777" w:rsidR="007B3777" w:rsidRDefault="007B3777" w:rsidP="008621B0">
      <w:pPr>
        <w:spacing w:line="240" w:lineRule="auto"/>
        <w:rPr>
          <w:b/>
          <w:bCs/>
          <w:lang w:val="pt-PT"/>
        </w:rPr>
      </w:pPr>
    </w:p>
    <w:p w14:paraId="57266ABB" w14:textId="26A6BC92" w:rsidR="007B3777" w:rsidRDefault="008621B0" w:rsidP="008621B0">
      <w:pPr>
        <w:spacing w:line="240" w:lineRule="auto"/>
        <w:rPr>
          <w:lang w:val="pt-PT"/>
        </w:rPr>
      </w:pPr>
      <w:r w:rsidRPr="005E2F55">
        <w:rPr>
          <w:b/>
          <w:bCs/>
          <w:i/>
          <w:iCs/>
          <w:lang w:val="pt-PT"/>
        </w:rPr>
        <w:t>YouTube</w:t>
      </w:r>
      <w:r w:rsidRPr="007B3777">
        <w:rPr>
          <w:b/>
          <w:bCs/>
          <w:lang w:val="pt-PT"/>
        </w:rPr>
        <w:t>. (2024).</w:t>
      </w:r>
      <w:r w:rsidRPr="00BF52A2">
        <w:rPr>
          <w:lang w:val="pt-PT"/>
        </w:rPr>
        <w:t xml:space="preserve"> Vídeo explicativo sobre listas ligadas. Disponível em: </w:t>
      </w:r>
    </w:p>
    <w:p w14:paraId="7957876D" w14:textId="3386D858" w:rsidR="008621B0" w:rsidRPr="007B3777" w:rsidRDefault="00BF52A2" w:rsidP="008621B0">
      <w:pPr>
        <w:spacing w:line="240" w:lineRule="auto"/>
        <w:rPr>
          <w:lang w:val="pt-PT"/>
        </w:rPr>
      </w:pPr>
      <w:hyperlink r:id="rId24" w:history="1">
        <w:r w:rsidRPr="00AA2B8B">
          <w:rPr>
            <w:rStyle w:val="Hyperlink"/>
            <w:b/>
            <w:bCs/>
            <w:i/>
            <w:iCs/>
            <w:lang w:val="pt-PT"/>
          </w:rPr>
          <w:t>https://www.youtube.com/watch?v=N6dOwBde7-M</w:t>
        </w:r>
      </w:hyperlink>
    </w:p>
    <w:p w14:paraId="7C074151" w14:textId="77777777" w:rsidR="008621B0" w:rsidRDefault="008621B0" w:rsidP="001F7296">
      <w:pPr>
        <w:spacing w:line="240" w:lineRule="auto"/>
        <w:rPr>
          <w:lang w:val="pt-PT"/>
        </w:rPr>
      </w:pPr>
    </w:p>
    <w:p w14:paraId="505F8AC7" w14:textId="3E1EDD19" w:rsidR="00B6149B" w:rsidRDefault="005E2F55" w:rsidP="001F7296">
      <w:pPr>
        <w:spacing w:line="240" w:lineRule="auto"/>
      </w:pPr>
      <w:r w:rsidRPr="005E2F55">
        <w:rPr>
          <w:b/>
          <w:bCs/>
        </w:rPr>
        <w:t>Knuth</w:t>
      </w:r>
      <w:r w:rsidR="00121825">
        <w:rPr>
          <w:b/>
          <w:bCs/>
        </w:rPr>
        <w:t>.</w:t>
      </w:r>
      <w:r w:rsidRPr="005E2F55">
        <w:rPr>
          <w:b/>
          <w:bCs/>
        </w:rPr>
        <w:t xml:space="preserve"> D. E. (1997).</w:t>
      </w:r>
      <w:r w:rsidRPr="005E2F55">
        <w:t xml:space="preserve"> The Art of Computer Programming: </w:t>
      </w:r>
    </w:p>
    <w:p w14:paraId="01D11509" w14:textId="4114F09B" w:rsidR="005E2F55" w:rsidRPr="00C1473B" w:rsidRDefault="005E2F55" w:rsidP="001F7296">
      <w:pPr>
        <w:spacing w:line="240" w:lineRule="auto"/>
        <w:rPr>
          <w:lang w:val="pt-PT"/>
        </w:rPr>
      </w:pPr>
      <w:r w:rsidRPr="005E2F55">
        <w:t xml:space="preserve">Volume 1 - Fundamental Algorithms. </w:t>
      </w:r>
      <w:proofErr w:type="spellStart"/>
      <w:r w:rsidRPr="005E2F55">
        <w:rPr>
          <w:lang w:val="pt-PT"/>
        </w:rPr>
        <w:t>Addison</w:t>
      </w:r>
      <w:proofErr w:type="spellEnd"/>
      <w:r w:rsidRPr="005E2F55">
        <w:rPr>
          <w:lang w:val="pt-PT"/>
        </w:rPr>
        <w:t>-Wesley.</w:t>
      </w:r>
      <w:r w:rsidR="00121825">
        <w:rPr>
          <w:lang w:val="pt-PT"/>
        </w:rPr>
        <w:t xml:space="preserve"> </w:t>
      </w:r>
    </w:p>
    <w:sectPr w:rsidR="005E2F55" w:rsidRPr="00C1473B" w:rsidSect="00034616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F6B67" w14:textId="77777777" w:rsidR="005005B7" w:rsidRDefault="005005B7" w:rsidP="009078A7">
      <w:pPr>
        <w:spacing w:after="0" w:line="240" w:lineRule="auto"/>
      </w:pPr>
      <w:r>
        <w:separator/>
      </w:r>
    </w:p>
  </w:endnote>
  <w:endnote w:type="continuationSeparator" w:id="0">
    <w:p w14:paraId="6373F735" w14:textId="77777777" w:rsidR="005005B7" w:rsidRDefault="005005B7" w:rsidP="0090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701EE" w14:textId="32AADC4D" w:rsidR="009078A7" w:rsidRPr="009078A7" w:rsidRDefault="009078A7" w:rsidP="00D928E6">
    <w:pPr>
      <w:pStyle w:val="Footer"/>
      <w:rPr>
        <w:b/>
        <w:bCs/>
        <w:i/>
        <w:iCs/>
        <w:lang w:val="pt-PT"/>
      </w:rPr>
    </w:pPr>
    <w:r w:rsidRPr="009078A7">
      <w:rPr>
        <w:b/>
        <w:bCs/>
        <w:i/>
        <w:iCs/>
        <w:lang w:val="pt-PT"/>
      </w:rPr>
      <w:t>LESI 1º Ano</w:t>
    </w:r>
    <w:r w:rsidRPr="009078A7">
      <w:rPr>
        <w:b/>
        <w:bCs/>
        <w:i/>
        <w:iCs/>
        <w:lang w:val="pt-PT"/>
      </w:rPr>
      <w:tab/>
      <w:t xml:space="preserve">                                                                                                                                        </w:t>
    </w:r>
    <w:r w:rsidR="00D928E6">
      <w:rPr>
        <w:b/>
        <w:bCs/>
        <w:i/>
        <w:iCs/>
        <w:lang w:val="pt-PT"/>
      </w:rPr>
      <w:t xml:space="preserve">     </w:t>
    </w:r>
    <w:r w:rsidRPr="009078A7">
      <w:rPr>
        <w:b/>
        <w:bCs/>
        <w:i/>
        <w:iCs/>
        <w:lang w:val="pt-PT"/>
      </w:rPr>
      <w:t xml:space="preserve">31525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7F081" w14:textId="77777777" w:rsidR="005005B7" w:rsidRDefault="005005B7" w:rsidP="009078A7">
      <w:pPr>
        <w:spacing w:after="0" w:line="240" w:lineRule="auto"/>
      </w:pPr>
      <w:r>
        <w:separator/>
      </w:r>
    </w:p>
  </w:footnote>
  <w:footnote w:type="continuationSeparator" w:id="0">
    <w:p w14:paraId="73F10D0D" w14:textId="77777777" w:rsidR="005005B7" w:rsidRDefault="005005B7" w:rsidP="0090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329B5" w14:textId="22175C6D" w:rsidR="008D495A" w:rsidRPr="009078A7" w:rsidRDefault="009078A7" w:rsidP="00D928E6">
    <w:pPr>
      <w:pStyle w:val="Header"/>
      <w:rPr>
        <w:b/>
        <w:bCs/>
        <w:i/>
        <w:iCs/>
        <w:lang w:val="pt-PT"/>
      </w:rPr>
    </w:pPr>
    <w:r w:rsidRPr="009078A7">
      <w:rPr>
        <w:b/>
        <w:bCs/>
        <w:i/>
        <w:iCs/>
        <w:lang w:val="pt-PT"/>
      </w:rPr>
      <w:t>EDA</w:t>
    </w:r>
    <w:r w:rsidRPr="009078A7">
      <w:rPr>
        <w:b/>
        <w:bCs/>
        <w:i/>
        <w:iCs/>
        <w:lang w:val="pt-PT"/>
      </w:rPr>
      <w:tab/>
      <w:t xml:space="preserve">                                                                                                                                        </w:t>
    </w:r>
    <w:r w:rsidR="00D928E6">
      <w:rPr>
        <w:b/>
        <w:bCs/>
        <w:i/>
        <w:iCs/>
        <w:lang w:val="pt-PT"/>
      </w:rPr>
      <w:t xml:space="preserve">          </w:t>
    </w:r>
    <w:r w:rsidRPr="009078A7">
      <w:rPr>
        <w:b/>
        <w:bCs/>
        <w:i/>
        <w:iCs/>
        <w:lang w:val="pt-PT"/>
      </w:rPr>
      <w:t xml:space="preserve"> Fase 1</w:t>
    </w:r>
    <w:r w:rsidR="008D495A">
      <w:rPr>
        <w:b/>
        <w:bCs/>
        <w:i/>
        <w:iCs/>
        <w:lang w:val="pt-PT"/>
      </w:rPr>
      <w:t xml:space="preserve"> |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6244B2"/>
    <w:multiLevelType w:val="multilevel"/>
    <w:tmpl w:val="4B50C6D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CD91B35"/>
    <w:multiLevelType w:val="multilevel"/>
    <w:tmpl w:val="CF1C08F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3CF12DD"/>
    <w:multiLevelType w:val="multilevel"/>
    <w:tmpl w:val="D8FCDB4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7067C6B"/>
    <w:multiLevelType w:val="hybridMultilevel"/>
    <w:tmpl w:val="C53E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00C70"/>
    <w:multiLevelType w:val="multilevel"/>
    <w:tmpl w:val="B12C56D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BBB7D6B"/>
    <w:multiLevelType w:val="hybridMultilevel"/>
    <w:tmpl w:val="A260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5706C"/>
    <w:multiLevelType w:val="multilevel"/>
    <w:tmpl w:val="3F60B2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D4E33B5"/>
    <w:multiLevelType w:val="multilevel"/>
    <w:tmpl w:val="B65093C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0061CCC"/>
    <w:multiLevelType w:val="hybridMultilevel"/>
    <w:tmpl w:val="D17A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E1145"/>
    <w:multiLevelType w:val="hybridMultilevel"/>
    <w:tmpl w:val="67F8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5375E"/>
    <w:multiLevelType w:val="multilevel"/>
    <w:tmpl w:val="9412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E03A2"/>
    <w:multiLevelType w:val="multilevel"/>
    <w:tmpl w:val="138EAC6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color w:val="365F91" w:themeColor="accent1" w:themeShade="BF"/>
        <w:sz w:val="40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color w:val="365F91" w:themeColor="accent1" w:themeShade="BF"/>
        <w:sz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65F91" w:themeColor="accent1" w:themeShade="BF"/>
        <w:sz w:val="4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365F91" w:themeColor="accent1" w:themeShade="BF"/>
        <w:sz w:val="4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365F91" w:themeColor="accent1" w:themeShade="BF"/>
        <w:sz w:val="4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365F91" w:themeColor="accent1" w:themeShade="BF"/>
        <w:sz w:val="4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365F91" w:themeColor="accent1" w:themeShade="BF"/>
        <w:sz w:val="4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365F91" w:themeColor="accent1" w:themeShade="BF"/>
        <w:sz w:val="4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365F91" w:themeColor="accent1" w:themeShade="BF"/>
        <w:sz w:val="40"/>
      </w:rPr>
    </w:lvl>
  </w:abstractNum>
  <w:abstractNum w:abstractNumId="21" w15:restartNumberingAfterBreak="0">
    <w:nsid w:val="3C927B54"/>
    <w:multiLevelType w:val="hybridMultilevel"/>
    <w:tmpl w:val="4A12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773A5B"/>
    <w:multiLevelType w:val="hybridMultilevel"/>
    <w:tmpl w:val="DFF2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A4D8E"/>
    <w:multiLevelType w:val="hybridMultilevel"/>
    <w:tmpl w:val="FF0A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81EFC"/>
    <w:multiLevelType w:val="multilevel"/>
    <w:tmpl w:val="9EAE249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5F60200"/>
    <w:multiLevelType w:val="multilevel"/>
    <w:tmpl w:val="CFB87A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C0041EC"/>
    <w:multiLevelType w:val="hybridMultilevel"/>
    <w:tmpl w:val="8432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635D3"/>
    <w:multiLevelType w:val="hybridMultilevel"/>
    <w:tmpl w:val="1B8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F2381"/>
    <w:multiLevelType w:val="hybridMultilevel"/>
    <w:tmpl w:val="7F1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C01240"/>
    <w:multiLevelType w:val="multilevel"/>
    <w:tmpl w:val="8F2649F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F3C17CF"/>
    <w:multiLevelType w:val="multilevel"/>
    <w:tmpl w:val="09AECE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5E81A16"/>
    <w:multiLevelType w:val="hybridMultilevel"/>
    <w:tmpl w:val="F28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DE54D2"/>
    <w:multiLevelType w:val="hybridMultilevel"/>
    <w:tmpl w:val="84BA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50FE4"/>
    <w:multiLevelType w:val="hybridMultilevel"/>
    <w:tmpl w:val="B478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15C3F"/>
    <w:multiLevelType w:val="hybridMultilevel"/>
    <w:tmpl w:val="2D7C4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412598">
    <w:abstractNumId w:val="8"/>
  </w:num>
  <w:num w:numId="2" w16cid:durableId="1863476682">
    <w:abstractNumId w:val="6"/>
  </w:num>
  <w:num w:numId="3" w16cid:durableId="594174850">
    <w:abstractNumId w:val="5"/>
  </w:num>
  <w:num w:numId="4" w16cid:durableId="617184038">
    <w:abstractNumId w:val="4"/>
  </w:num>
  <w:num w:numId="5" w16cid:durableId="990133683">
    <w:abstractNumId w:val="7"/>
  </w:num>
  <w:num w:numId="6" w16cid:durableId="2059236363">
    <w:abstractNumId w:val="3"/>
  </w:num>
  <w:num w:numId="7" w16cid:durableId="589890810">
    <w:abstractNumId w:val="2"/>
  </w:num>
  <w:num w:numId="8" w16cid:durableId="1742018783">
    <w:abstractNumId w:val="1"/>
  </w:num>
  <w:num w:numId="9" w16cid:durableId="500508682">
    <w:abstractNumId w:val="0"/>
  </w:num>
  <w:num w:numId="10" w16cid:durableId="122431408">
    <w:abstractNumId w:val="15"/>
  </w:num>
  <w:num w:numId="11" w16cid:durableId="1358043470">
    <w:abstractNumId w:val="9"/>
  </w:num>
  <w:num w:numId="12" w16cid:durableId="897515804">
    <w:abstractNumId w:val="16"/>
  </w:num>
  <w:num w:numId="13" w16cid:durableId="1616327917">
    <w:abstractNumId w:val="20"/>
  </w:num>
  <w:num w:numId="14" w16cid:durableId="373508543">
    <w:abstractNumId w:val="29"/>
  </w:num>
  <w:num w:numId="15" w16cid:durableId="822350508">
    <w:abstractNumId w:val="10"/>
  </w:num>
  <w:num w:numId="16" w16cid:durableId="1798180761">
    <w:abstractNumId w:val="13"/>
  </w:num>
  <w:num w:numId="17" w16cid:durableId="836769336">
    <w:abstractNumId w:val="24"/>
  </w:num>
  <w:num w:numId="18" w16cid:durableId="196502699">
    <w:abstractNumId w:val="11"/>
  </w:num>
  <w:num w:numId="19" w16cid:durableId="1621259681">
    <w:abstractNumId w:val="30"/>
  </w:num>
  <w:num w:numId="20" w16cid:durableId="353000212">
    <w:abstractNumId w:val="27"/>
  </w:num>
  <w:num w:numId="21" w16cid:durableId="824930755">
    <w:abstractNumId w:val="12"/>
  </w:num>
  <w:num w:numId="22" w16cid:durableId="1057970710">
    <w:abstractNumId w:val="22"/>
  </w:num>
  <w:num w:numId="23" w16cid:durableId="479661272">
    <w:abstractNumId w:val="28"/>
  </w:num>
  <w:num w:numId="24" w16cid:durableId="275870025">
    <w:abstractNumId w:val="21"/>
  </w:num>
  <w:num w:numId="25" w16cid:durableId="505245101">
    <w:abstractNumId w:val="26"/>
  </w:num>
  <w:num w:numId="26" w16cid:durableId="1166170569">
    <w:abstractNumId w:val="17"/>
  </w:num>
  <w:num w:numId="27" w16cid:durableId="1113599927">
    <w:abstractNumId w:val="23"/>
  </w:num>
  <w:num w:numId="28" w16cid:durableId="1404178295">
    <w:abstractNumId w:val="33"/>
  </w:num>
  <w:num w:numId="29" w16cid:durableId="1073546321">
    <w:abstractNumId w:val="25"/>
  </w:num>
  <w:num w:numId="30" w16cid:durableId="1135372217">
    <w:abstractNumId w:val="31"/>
  </w:num>
  <w:num w:numId="31" w16cid:durableId="1016226446">
    <w:abstractNumId w:val="18"/>
  </w:num>
  <w:num w:numId="32" w16cid:durableId="588544496">
    <w:abstractNumId w:val="19"/>
  </w:num>
  <w:num w:numId="33" w16cid:durableId="1072660221">
    <w:abstractNumId w:val="32"/>
  </w:num>
  <w:num w:numId="34" w16cid:durableId="1192303394">
    <w:abstractNumId w:val="14"/>
  </w:num>
  <w:num w:numId="35" w16cid:durableId="121978565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7B3"/>
    <w:rsid w:val="00034616"/>
    <w:rsid w:val="0006063C"/>
    <w:rsid w:val="0006275A"/>
    <w:rsid w:val="000C4798"/>
    <w:rsid w:val="000E2F3E"/>
    <w:rsid w:val="001179CE"/>
    <w:rsid w:val="00120F86"/>
    <w:rsid w:val="00121825"/>
    <w:rsid w:val="00123DC1"/>
    <w:rsid w:val="001423F9"/>
    <w:rsid w:val="0015074B"/>
    <w:rsid w:val="001535B1"/>
    <w:rsid w:val="00156D21"/>
    <w:rsid w:val="001B43B2"/>
    <w:rsid w:val="001F7296"/>
    <w:rsid w:val="00200E81"/>
    <w:rsid w:val="00222B1D"/>
    <w:rsid w:val="0029639D"/>
    <w:rsid w:val="00296C62"/>
    <w:rsid w:val="002C240C"/>
    <w:rsid w:val="002E5D20"/>
    <w:rsid w:val="00326F90"/>
    <w:rsid w:val="003A7953"/>
    <w:rsid w:val="00414ED2"/>
    <w:rsid w:val="0048680E"/>
    <w:rsid w:val="00490FF6"/>
    <w:rsid w:val="004B462E"/>
    <w:rsid w:val="005005B7"/>
    <w:rsid w:val="005E2F55"/>
    <w:rsid w:val="00604ED9"/>
    <w:rsid w:val="00650BA1"/>
    <w:rsid w:val="00657B85"/>
    <w:rsid w:val="00665994"/>
    <w:rsid w:val="00667258"/>
    <w:rsid w:val="00682B0E"/>
    <w:rsid w:val="006A05EB"/>
    <w:rsid w:val="006C4A0A"/>
    <w:rsid w:val="00726BF9"/>
    <w:rsid w:val="00734EDD"/>
    <w:rsid w:val="00743CAD"/>
    <w:rsid w:val="007609D1"/>
    <w:rsid w:val="007B3777"/>
    <w:rsid w:val="008621B0"/>
    <w:rsid w:val="008B6176"/>
    <w:rsid w:val="008D495A"/>
    <w:rsid w:val="008E0570"/>
    <w:rsid w:val="008F6A80"/>
    <w:rsid w:val="009078A7"/>
    <w:rsid w:val="0093719E"/>
    <w:rsid w:val="009A4EE1"/>
    <w:rsid w:val="009C3BAB"/>
    <w:rsid w:val="00A60FD9"/>
    <w:rsid w:val="00A73948"/>
    <w:rsid w:val="00A91FAC"/>
    <w:rsid w:val="00AA1D8D"/>
    <w:rsid w:val="00AC33B9"/>
    <w:rsid w:val="00AF6BF0"/>
    <w:rsid w:val="00B0072A"/>
    <w:rsid w:val="00B47730"/>
    <w:rsid w:val="00B6149B"/>
    <w:rsid w:val="00B9148D"/>
    <w:rsid w:val="00BB1412"/>
    <w:rsid w:val="00BD3820"/>
    <w:rsid w:val="00BD4038"/>
    <w:rsid w:val="00BF52A2"/>
    <w:rsid w:val="00C1473B"/>
    <w:rsid w:val="00C37AD2"/>
    <w:rsid w:val="00C91F36"/>
    <w:rsid w:val="00CB0664"/>
    <w:rsid w:val="00D00256"/>
    <w:rsid w:val="00D521E5"/>
    <w:rsid w:val="00D928E6"/>
    <w:rsid w:val="00DC0DD1"/>
    <w:rsid w:val="00E17F4D"/>
    <w:rsid w:val="00E63842"/>
    <w:rsid w:val="00E65636"/>
    <w:rsid w:val="00E85494"/>
    <w:rsid w:val="00EC56FA"/>
    <w:rsid w:val="00EE3070"/>
    <w:rsid w:val="00F36DF8"/>
    <w:rsid w:val="00F72C6B"/>
    <w:rsid w:val="00FA2E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A67CE"/>
  <w14:defaultImageDpi w14:val="300"/>
  <w15:docId w15:val="{C963C36E-888E-0646-89C6-CE88439E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495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495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1473B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1473B"/>
    <w:pPr>
      <w:spacing w:before="120" w:after="0"/>
      <w:ind w:left="220"/>
    </w:pPr>
    <w:rPr>
      <w:rFonts w:asciiTheme="minorHAnsi" w:hAnsi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C1473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1473B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473B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473B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473B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473B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473B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473B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05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3F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57B85"/>
    <w:rPr>
      <w:color w:val="666666"/>
    </w:rPr>
  </w:style>
  <w:style w:type="paragraph" w:styleId="TableofFigures">
    <w:name w:val="table of figures"/>
    <w:basedOn w:val="Normal"/>
    <w:next w:val="Normal"/>
    <w:uiPriority w:val="99"/>
    <w:unhideWhenUsed/>
    <w:rsid w:val="00BB141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LFtech6/PI-t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luferIPCA/EDA-LESI-2024-202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N6dOwBde7-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rok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LFtech6/cryptrail-app/blob/master/Relato%CC%81rio-PA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hatgpt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B41E9D-01B4-9640-8932-09FF813C0572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{&quot;citationID&quot;:&quot;MENDELEY_CITATION_0ad581e7-9181-43f9-8b87-2b07cf90da80&quot;,&quot;properties&quot;:{&quot;noteIndex&quot;:0},&quot;isEdited&quot;:false,&quot;manualOverride&quot;:{&quot;isManuallyOverridden&quot;:false,&quot;citeprocText&quot;:&quot;(Rodrigo, 2025)&quot;,&quot;manualOverrideText&quot;:&quot;&quot;},&quot;citationItems&quot;:[{&quot;id&quot;:&quot;23fb05e0-305f-3e44-93f9-0f684f2aa311&quot;,&quot;itemData&quot;:{&quot;type&quot;:&quot;article-journal&quot;,&quot;id&quot;:&quot;23fb05e0-305f-3e44-93f9-0f684f2aa311&quot;,&quot;title&quot;:&quot;Relatorio_EDA_Completo_Com_Glossario_Quadro_Referencias&quot;,&quot;author&quot;:[{&quot;family&quot;:&quot;Rodrigo&quot;,&quot;given&quot;:&quot;Ferreira&quot;,&quot;parse-names&quot;:false,&quot;dropping-particle&quot;:&quot;&quot;,&quot;non-dropping-particle&quot;:&quot;&quot;}],&quot;issued&quot;:{&quot;date-parts&quot;:[[2025,4,8]]},&quot;page&quot;:&quot;12-12&quot;,&quot;language&quot;:&quot;Português&quot;,&quot;issue&quot;:&quot;EDa&quot;,&quot;container-title-short&quot;:&quot;&quot;},&quot;isTemporary&quot;:false,&quot;suppress-author&quot;:false,&quot;composite&quot;:false,&quot;author-only&quot;:false}],&quot;citationTag&quot;:&quot;MENDELEY_CITATION_v3_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18</Pages>
  <Words>3626</Words>
  <Characters>20673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Lopes Ferreira</cp:lastModifiedBy>
  <cp:revision>41</cp:revision>
  <dcterms:created xsi:type="dcterms:W3CDTF">2025-04-11T14:13:00Z</dcterms:created>
  <dcterms:modified xsi:type="dcterms:W3CDTF">2025-05-18T23:31:00Z</dcterms:modified>
  <cp:category/>
</cp:coreProperties>
</file>